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404" w:rsidRDefault="00456673">
      <w:pPr>
        <w:pStyle w:val="Heading1"/>
      </w:pPr>
      <w:r>
        <w:rPr>
          <w:noProof/>
          <w:lang w:eastAsia="zh-TW"/>
        </w:rPr>
        <w:pict>
          <v:shapetype id="_x0000_t202" coordsize="21600,21600" o:spt="202" path="m,l,21600r21600,l21600,xe">
            <v:stroke joinstyle="miter"/>
            <v:path gradientshapeok="t" o:connecttype="rect"/>
          </v:shapetype>
          <v:shape id="_x0000_s1027" type="#_x0000_t202" style="position:absolute;margin-left:-37pt;margin-top:22.6pt;width:7in;height:151.75pt;z-index:251660288;mso-height-percent:200;mso-height-percent:200;mso-width-relative:margin;mso-height-relative:margin">
            <v:textbox style="mso-fit-shape-to-text:t">
              <w:txbxContent>
                <w:p w:rsidR="0081230B" w:rsidRDefault="0081230B">
                  <w:pPr>
                    <w:rPr>
                      <w:color w:val="00B050"/>
                      <w:sz w:val="44"/>
                      <w:szCs w:val="44"/>
                    </w:rPr>
                  </w:pPr>
                  <w:r w:rsidRPr="006C1FD0">
                    <w:rPr>
                      <w:color w:val="00B050"/>
                      <w:sz w:val="44"/>
                      <w:szCs w:val="44"/>
                    </w:rPr>
                    <w:t xml:space="preserve">                      ASSIGMENT 1 : CS 215 </w:t>
                  </w:r>
                </w:p>
                <w:p w:rsidR="0081230B" w:rsidRPr="006C1FD0" w:rsidRDefault="0081230B">
                  <w:pPr>
                    <w:rPr>
                      <w:color w:val="00B050"/>
                      <w:sz w:val="44"/>
                      <w:szCs w:val="44"/>
                    </w:rPr>
                  </w:pPr>
                </w:p>
                <w:p w:rsidR="0081230B" w:rsidRDefault="0081230B"/>
                <w:p w:rsidR="0081230B" w:rsidRPr="006C1FD0" w:rsidRDefault="0081230B" w:rsidP="006C1FD0">
                  <w:pPr>
                    <w:ind w:left="360"/>
                    <w:rPr>
                      <w:color w:val="0070C0"/>
                      <w:sz w:val="32"/>
                      <w:szCs w:val="32"/>
                    </w:rPr>
                  </w:pPr>
                  <w:r>
                    <w:rPr>
                      <w:color w:val="0070C0"/>
                      <w:sz w:val="32"/>
                      <w:szCs w:val="32"/>
                    </w:rPr>
                    <w:t xml:space="preserve">                    </w:t>
                  </w:r>
                  <w:r w:rsidRPr="006C1FD0">
                    <w:rPr>
                      <w:color w:val="0070C0"/>
                      <w:sz w:val="32"/>
                      <w:szCs w:val="32"/>
                    </w:rPr>
                    <w:t xml:space="preserve">  KOLLAPU KEERTHI ISHWARYA     -   24B1038</w:t>
                  </w:r>
                </w:p>
                <w:p w:rsidR="0081230B" w:rsidRPr="006C1FD0" w:rsidRDefault="0081230B" w:rsidP="006C1FD0">
                  <w:pPr>
                    <w:ind w:left="360"/>
                    <w:rPr>
                      <w:color w:val="0070C0"/>
                      <w:sz w:val="32"/>
                      <w:szCs w:val="32"/>
                    </w:rPr>
                  </w:pPr>
                  <w:r>
                    <w:rPr>
                      <w:color w:val="0070C0"/>
                      <w:sz w:val="32"/>
                      <w:szCs w:val="32"/>
                    </w:rPr>
                    <w:t xml:space="preserve">                     </w:t>
                  </w:r>
                  <w:r w:rsidRPr="006C1FD0">
                    <w:rPr>
                      <w:color w:val="0070C0"/>
                      <w:sz w:val="32"/>
                      <w:szCs w:val="32"/>
                    </w:rPr>
                    <w:t xml:space="preserve">  BHUKYA SUSMITHA                           -   24B1008</w:t>
                  </w:r>
                </w:p>
              </w:txbxContent>
            </v:textbox>
          </v:shape>
        </w:pict>
      </w:r>
    </w:p>
    <w:p w:rsidR="00306404" w:rsidRDefault="00306404" w:rsidP="00F03BBF">
      <w:r>
        <w:br w:type="page"/>
      </w:r>
    </w:p>
    <w:p w:rsidR="00F03BBF" w:rsidRPr="006C1FD0" w:rsidRDefault="00652CCE" w:rsidP="006C1FD0">
      <w:pPr>
        <w:pStyle w:val="Heading2"/>
        <w:rPr>
          <w:sz w:val="40"/>
          <w:szCs w:val="40"/>
        </w:rPr>
      </w:pPr>
      <w:r w:rsidRPr="006C1FD0">
        <w:rPr>
          <w:sz w:val="40"/>
          <w:szCs w:val="40"/>
        </w:rPr>
        <w:lastRenderedPageBreak/>
        <w:t>Question 1 :</w:t>
      </w:r>
    </w:p>
    <w:p w:rsidR="00652CCE" w:rsidRDefault="00652CCE" w:rsidP="00652CCE">
      <w:r>
        <w:t xml:space="preserve">                                                                </w:t>
      </w:r>
      <w:r w:rsidRPr="00652CCE">
        <w:rPr>
          <w:noProof/>
        </w:rPr>
        <w:drawing>
          <wp:inline distT="0" distB="0" distL="0" distR="0">
            <wp:extent cx="5480352" cy="2696308"/>
            <wp:effectExtent l="19050" t="0" r="6048" b="0"/>
            <wp:docPr id="11" name="Picture 4" descr="Screenshot 2025-08-18 22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224256.png"/>
                    <pic:cNvPicPr/>
                  </pic:nvPicPr>
                  <pic:blipFill>
                    <a:blip r:embed="rId8"/>
                    <a:stretch>
                      <a:fillRect/>
                    </a:stretch>
                  </pic:blipFill>
                  <pic:spPr>
                    <a:xfrm>
                      <a:off x="0" y="0"/>
                      <a:ext cx="5486400" cy="2699283"/>
                    </a:xfrm>
                    <a:prstGeom prst="rect">
                      <a:avLst/>
                    </a:prstGeom>
                  </pic:spPr>
                </pic:pic>
              </a:graphicData>
            </a:graphic>
          </wp:inline>
        </w:drawing>
      </w:r>
    </w:p>
    <w:p w:rsidR="00652CCE" w:rsidRDefault="00652CCE" w:rsidP="00652CCE"/>
    <w:p w:rsidR="00652CCE" w:rsidRDefault="00652CCE" w:rsidP="00652CCE">
      <w:r>
        <w:t xml:space="preserve">                                                                 Fig 1 : f = 30% corruption </w:t>
      </w:r>
    </w:p>
    <w:p w:rsidR="00652CCE" w:rsidRDefault="00652CCE" w:rsidP="00652CCE"/>
    <w:p w:rsidR="00652CCE" w:rsidRDefault="00652CCE" w:rsidP="00652CCE"/>
    <w:p w:rsidR="00652CCE" w:rsidRDefault="00652CCE" w:rsidP="00652CCE">
      <w:r w:rsidRPr="00652CCE">
        <w:rPr>
          <w:noProof/>
        </w:rPr>
        <w:drawing>
          <wp:inline distT="0" distB="0" distL="0" distR="0">
            <wp:extent cx="5772150" cy="2596661"/>
            <wp:effectExtent l="19050" t="0" r="0" b="0"/>
            <wp:docPr id="7" name="Picture 0" descr="Screenshot 2025-08-18 224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224314.png"/>
                    <pic:cNvPicPr/>
                  </pic:nvPicPr>
                  <pic:blipFill>
                    <a:blip r:embed="rId9"/>
                    <a:stretch>
                      <a:fillRect/>
                    </a:stretch>
                  </pic:blipFill>
                  <pic:spPr>
                    <a:xfrm>
                      <a:off x="0" y="0"/>
                      <a:ext cx="5774568" cy="2597749"/>
                    </a:xfrm>
                    <a:prstGeom prst="rect">
                      <a:avLst/>
                    </a:prstGeom>
                  </pic:spPr>
                </pic:pic>
              </a:graphicData>
            </a:graphic>
          </wp:inline>
        </w:drawing>
      </w:r>
    </w:p>
    <w:p w:rsidR="00652CCE" w:rsidRDefault="00652CCE" w:rsidP="00652CCE">
      <w:r>
        <w:t xml:space="preserve">                                                               Fig 2 : f= 60% corruption </w:t>
      </w:r>
    </w:p>
    <w:p w:rsidR="00652CCE" w:rsidRDefault="00652CCE" w:rsidP="00652CCE">
      <w:r>
        <w:t xml:space="preserve">                                                             </w:t>
      </w:r>
    </w:p>
    <w:p w:rsidR="00652CCE" w:rsidRDefault="00652CCE" w:rsidP="00652CCE"/>
    <w:p w:rsidR="00FF70CD" w:rsidRDefault="00FF70CD" w:rsidP="00F03BBF">
      <w:r>
        <w:t>For f = 30% corruption:</w:t>
      </w:r>
    </w:p>
    <w:p w:rsidR="00F03BBF" w:rsidRDefault="00F03BBF" w:rsidP="00F03BBF">
      <w:r>
        <w:t>• Relative Mean Square Error (median)</w:t>
      </w:r>
      <w:r w:rsidR="00652CCE">
        <w:t>=8.7379</w:t>
      </w:r>
      <w:r>
        <w:br/>
        <w:t>• Relative Mean Square Error (mean)</w:t>
      </w:r>
      <w:r w:rsidR="00652CCE">
        <w:t>=56.82</w:t>
      </w:r>
      <w:r w:rsidR="00FF70CD">
        <w:t>02</w:t>
      </w:r>
      <w:r>
        <w:br/>
        <w:t>• Rela</w:t>
      </w:r>
      <w:r w:rsidR="00FF70CD">
        <w:t>tive Mean Square Error (1st quar</w:t>
      </w:r>
      <w:r>
        <w:t>tile)</w:t>
      </w:r>
      <w:r w:rsidR="00652CCE">
        <w:t>=0.01505</w:t>
      </w:r>
    </w:p>
    <w:p w:rsidR="00F03BBF" w:rsidRDefault="00F03BBF" w:rsidP="00F03BBF">
      <w:r>
        <w:t>For f = 60% corruption:</w:t>
      </w:r>
    </w:p>
    <w:p w:rsidR="00F03BBF" w:rsidRDefault="00F03BBF" w:rsidP="00F03BBF">
      <w:r>
        <w:lastRenderedPageBreak/>
        <w:t>• Relative Mean Square Error (median)</w:t>
      </w:r>
      <w:r w:rsidR="00FF70CD">
        <w:t>=8.4899</w:t>
      </w:r>
      <w:r>
        <w:br/>
        <w:t>• Relative Mean Square Error (mean)</w:t>
      </w:r>
      <w:r w:rsidR="00FF70CD">
        <w:t>=58.1542</w:t>
      </w:r>
      <w:r>
        <w:br/>
        <w:t>• Rela</w:t>
      </w:r>
      <w:r w:rsidR="00FF70CD">
        <w:t>tive Mean Square Error (1st quar</w:t>
      </w:r>
      <w:r>
        <w:t>tile)</w:t>
      </w:r>
      <w:r w:rsidR="00FF70CD">
        <w:t>=0.0176</w:t>
      </w:r>
    </w:p>
    <w:p w:rsidR="00F03BBF" w:rsidRDefault="00F03BBF" w:rsidP="00F03BBF">
      <w:pPr>
        <w:pStyle w:val="Heading2"/>
      </w:pPr>
      <w:r>
        <w:t>Conclusion:</w:t>
      </w:r>
    </w:p>
    <w:p w:rsidR="00FF70CD" w:rsidRDefault="00FF70CD" w:rsidP="00F03BBF">
      <w:r>
        <w:t>First quar</w:t>
      </w:r>
      <w:r w:rsidR="00F03BBF">
        <w:t xml:space="preserve">tile filter produced the best results in terms of relative mean squared error. The error is close to zero for both 30% and 60% </w:t>
      </w:r>
      <w:r>
        <w:t>corruption in case of first quartile filter because it ignores the big spikes in the graph unlike other filters.</w:t>
      </w:r>
    </w:p>
    <w:p w:rsidR="00F03BBF" w:rsidRDefault="00F03BBF" w:rsidP="00F03BBF">
      <w:r>
        <w:br/>
        <w:t xml:space="preserve">While the arithmetic mean was heavily influenced by these outliers and median was partially affected, the first </w:t>
      </w:r>
      <w:r w:rsidR="00F64E3F">
        <w:t>quar</w:t>
      </w:r>
      <w:r>
        <w:t>tile remained close to clean sine wave.</w:t>
      </w:r>
    </w:p>
    <w:p w:rsidR="00F03BBF" w:rsidRDefault="00FF70CD" w:rsidP="00F03BBF">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Instructions to Run:</w:t>
      </w:r>
    </w:p>
    <w:p w:rsidR="00FF70CD" w:rsidRDefault="00FF70CD" w:rsidP="00FF70CD">
      <w:r>
        <w:t>Copy the code from fil</w:t>
      </w:r>
      <w:r w:rsidR="00542FC7">
        <w:t>e question_</w:t>
      </w:r>
      <w:r>
        <w:t>1.m and paste into MATLAB and run the code to get output.</w:t>
      </w:r>
    </w:p>
    <w:p w:rsidR="00FF70CD" w:rsidRPr="00F03BBF" w:rsidRDefault="00FF70CD" w:rsidP="00F03BBF">
      <w:pPr>
        <w:rPr>
          <w:rFonts w:asciiTheme="majorHAnsi" w:eastAsiaTheme="majorEastAsia" w:hAnsiTheme="majorHAnsi" w:cstheme="majorBidi"/>
          <w:color w:val="365F91" w:themeColor="accent1" w:themeShade="BF"/>
          <w:sz w:val="28"/>
          <w:szCs w:val="28"/>
        </w:rPr>
      </w:pPr>
    </w:p>
    <w:p w:rsidR="00306404" w:rsidRPr="00F03BBF" w:rsidRDefault="00306404" w:rsidP="00F03BBF">
      <w:pPr>
        <w:pStyle w:val="ListParagraph"/>
        <w:numPr>
          <w:ilvl w:val="0"/>
          <w:numId w:val="13"/>
        </w:numPr>
        <w:rPr>
          <w:rFonts w:asciiTheme="majorHAnsi" w:eastAsiaTheme="majorEastAsia" w:hAnsiTheme="majorHAnsi" w:cstheme="majorBidi"/>
          <w:color w:val="365F91" w:themeColor="accent1" w:themeShade="BF"/>
          <w:sz w:val="28"/>
          <w:szCs w:val="28"/>
        </w:rPr>
      </w:pPr>
      <w:r>
        <w:br w:type="page"/>
      </w:r>
    </w:p>
    <w:p w:rsidR="006C1FD0" w:rsidRPr="006C1FD0" w:rsidRDefault="006C1FD0" w:rsidP="006C1FD0">
      <w:pPr>
        <w:pStyle w:val="Heading1"/>
        <w:rPr>
          <w:sz w:val="40"/>
          <w:szCs w:val="40"/>
        </w:rPr>
      </w:pPr>
      <w:r w:rsidRPr="006C1FD0">
        <w:rPr>
          <w:sz w:val="40"/>
          <w:szCs w:val="40"/>
        </w:rPr>
        <w:lastRenderedPageBreak/>
        <w:t xml:space="preserve">Question 2 </w:t>
      </w:r>
    </w:p>
    <w:p w:rsidR="00306404" w:rsidRDefault="00306404" w:rsidP="00306404">
      <w:r>
        <w:t>Given:</w:t>
      </w:r>
      <w:r>
        <w:br/>
        <w:t>An array A of numbers,</w:t>
      </w:r>
      <w:r>
        <w:br/>
      </w:r>
      <w:r>
        <w:br/>
        <w:t>- n = total number of elements in the given array</w:t>
      </w:r>
      <w:r>
        <w:br/>
        <w:t>- NewDataValue = added element to the array</w:t>
      </w:r>
      <w:r>
        <w:br/>
      </w:r>
      <w:r>
        <w:br/>
        <w:t>Old Mean, Old Std, Old Median are respectively the mean, standard deviation, and median of the array of numbers before adding 'NewDataValue'.</w:t>
      </w:r>
      <w:r>
        <w:br/>
      </w:r>
      <w:r>
        <w:br/>
        <w:t>Formulate derivation for the following:</w:t>
      </w:r>
    </w:p>
    <w:p w:rsidR="00306404" w:rsidRDefault="00306404" w:rsidP="00306404">
      <w:pPr>
        <w:pStyle w:val="Heading2"/>
        <w:tabs>
          <w:tab w:val="left" w:pos="1865"/>
        </w:tabs>
      </w:pPr>
      <w:r>
        <w:t>1. New Mean</w:t>
      </w:r>
      <w:r>
        <w:tab/>
      </w:r>
    </w:p>
    <w:p w:rsidR="00306404" w:rsidRDefault="00306404" w:rsidP="00306404">
      <w:r>
        <w:t>We know that:</w:t>
      </w:r>
    </w:p>
    <w:p w:rsidR="00306404" w:rsidRDefault="00306404" w:rsidP="00306404">
      <w:pPr>
        <w:spacing w:after="240"/>
      </w:pPr>
      <w:r>
        <w:t>Old Mean = (x₁ + x₂ + ... + xₙ) / n ,  where xᵢ ∈ A</w:t>
      </w:r>
      <w:r w:rsidR="00A42066">
        <w:t xml:space="preserve"> </w:t>
      </w:r>
    </w:p>
    <w:p w:rsidR="00306404" w:rsidRDefault="00306404" w:rsidP="00306404">
      <w:pPr>
        <w:spacing w:after="240"/>
      </w:pPr>
      <w:r>
        <w:t>Old Mean = (Σxᵢ) / n   → (1)</w:t>
      </w:r>
    </w:p>
    <w:p w:rsidR="00306404" w:rsidRDefault="00306404" w:rsidP="00306404">
      <w:pPr>
        <w:spacing w:after="240"/>
      </w:pPr>
      <w:r>
        <w:t>Now,</w:t>
      </w:r>
    </w:p>
    <w:p w:rsidR="00306404" w:rsidRDefault="00306404" w:rsidP="00306404">
      <w:pPr>
        <w:spacing w:after="240"/>
      </w:pPr>
      <w:r>
        <w:t>New Mean = (x₁ + x₂ + ... + xₙ + NewDataValue) / (n+1)</w:t>
      </w:r>
    </w:p>
    <w:p w:rsidR="00306404" w:rsidRDefault="00306404" w:rsidP="00306404">
      <w:pPr>
        <w:spacing w:after="240"/>
      </w:pPr>
      <w:r>
        <w:t>New Mean = (Σxᵢ + NewDataValue) / (n+1)   → (2)</w:t>
      </w:r>
    </w:p>
    <w:p w:rsidR="00306404" w:rsidRDefault="00306404" w:rsidP="00306404">
      <w:pPr>
        <w:spacing w:after="240"/>
      </w:pPr>
      <w:r>
        <w:t>From equation (1):</w:t>
      </w:r>
    </w:p>
    <w:p w:rsidR="00306404" w:rsidRDefault="00306404" w:rsidP="00306404">
      <w:pPr>
        <w:spacing w:after="240"/>
      </w:pPr>
      <w:r>
        <w:t>Σxᵢ = n × (Old Mean)</w:t>
      </w:r>
    </w:p>
    <w:p w:rsidR="00306404" w:rsidRDefault="00306404" w:rsidP="00306404">
      <w:pPr>
        <w:spacing w:after="240"/>
      </w:pPr>
      <w:r>
        <w:t>Substituting into equation (2):</w:t>
      </w:r>
    </w:p>
    <w:p w:rsidR="00306404" w:rsidRDefault="00306404" w:rsidP="00306404">
      <w:pPr>
        <w:spacing w:after="240"/>
      </w:pPr>
      <w:r>
        <w:t>New Mean = [n × (Old Mean) + NewDataValue] / (n+1)</w:t>
      </w:r>
    </w:p>
    <w:p w:rsidR="00A42066" w:rsidRDefault="00A42066" w:rsidP="00306404">
      <w:pPr>
        <w:spacing w:after="240"/>
      </w:pPr>
      <w:r>
        <w:t xml:space="preserve">Hence , the function becomes , </w:t>
      </w:r>
    </w:p>
    <w:p w:rsidR="00A42066" w:rsidRDefault="00A42066" w:rsidP="00306404">
      <w:pPr>
        <w:spacing w:after="240"/>
      </w:pPr>
    </w:p>
    <w:p w:rsidR="00A42066" w:rsidRDefault="00A42066" w:rsidP="00A42066">
      <w:pPr>
        <w:spacing w:after="240"/>
      </w:pPr>
      <w:r>
        <w:t xml:space="preserve">function newMean = UpdateMean (OldMean, NewDataValue, n) </w:t>
      </w:r>
    </w:p>
    <w:p w:rsidR="00A42066" w:rsidRDefault="00A42066" w:rsidP="00A42066">
      <w:pPr>
        <w:spacing w:after="240"/>
      </w:pPr>
      <w:r>
        <w:t xml:space="preserve">    newMean = ((OldMean*n ) + NewDataValue)/ (n +1) ; </w:t>
      </w:r>
    </w:p>
    <w:p w:rsidR="00A42066" w:rsidRDefault="00A42066" w:rsidP="00A42066">
      <w:pPr>
        <w:spacing w:after="240"/>
      </w:pPr>
      <w:r>
        <w:t>end</w:t>
      </w:r>
    </w:p>
    <w:p w:rsidR="00306404" w:rsidRDefault="00306404">
      <w:pPr>
        <w:pStyle w:val="Heading1"/>
      </w:pPr>
    </w:p>
    <w:p w:rsidR="008303A4" w:rsidRPr="006C1FD0" w:rsidRDefault="00306404" w:rsidP="006C1FD0">
      <w:pPr>
        <w:pStyle w:val="Heading1"/>
      </w:pPr>
      <w:r>
        <w:br w:type="page"/>
      </w:r>
      <w:r w:rsidR="00316382" w:rsidRPr="006C1FD0">
        <w:lastRenderedPageBreak/>
        <w:t>2.</w:t>
      </w:r>
      <w:r w:rsidR="0081230B" w:rsidRPr="006C1FD0">
        <w:t>Derivation of New Median</w:t>
      </w:r>
    </w:p>
    <w:p w:rsidR="008303A4" w:rsidRDefault="0081230B">
      <w:r>
        <w:t>To derive New Median, there are two cases under this based on the number n:</w:t>
      </w:r>
    </w:p>
    <w:p w:rsidR="008303A4" w:rsidRDefault="0081230B">
      <w:pPr>
        <w:pStyle w:val="ListNumber"/>
      </w:pPr>
      <w:r>
        <w:t xml:space="preserve"> n is odd</w:t>
      </w:r>
    </w:p>
    <w:p w:rsidR="008303A4" w:rsidRDefault="0081230B">
      <w:r>
        <w:t>If n is odd, we know that for a dataset having an odd number of elements, it has a single median (the middle element).</w:t>
      </w:r>
    </w:p>
    <w:p w:rsidR="008303A4" w:rsidRDefault="0081230B">
      <w:r>
        <w:t>There are two cases under this:</w:t>
      </w:r>
    </w:p>
    <w:p w:rsidR="008303A4" w:rsidRDefault="00A42066" w:rsidP="00A42066">
      <w:pPr>
        <w:pStyle w:val="ListBullet"/>
        <w:numPr>
          <w:ilvl w:val="0"/>
          <w:numId w:val="0"/>
        </w:numPr>
      </w:pPr>
      <w:r>
        <w:t>(i</w:t>
      </w:r>
      <w:r w:rsidR="0081230B">
        <w:t>) NewDataValue &gt; OldMedian</w:t>
      </w:r>
    </w:p>
    <w:p w:rsidR="008303A4" w:rsidRDefault="0081230B">
      <w:r>
        <w:t>As now the number of elements = n + 1 [even number] and the added value is greater than the OldMedian, the number of elements on the right of OldMedian is greater than the number of elements on the left by 1.</w:t>
      </w:r>
    </w:p>
    <w:p w:rsidR="008303A4" w:rsidRDefault="0081230B">
      <w:r>
        <w:t xml:space="preserve">So, new Median = </w:t>
      </w:r>
      <w:r w:rsidR="00A5047E">
        <w:t>(</w:t>
      </w:r>
      <w:r>
        <w:t>A[(n</w:t>
      </w:r>
      <w:r w:rsidR="00A5047E">
        <w:t>+1)/2</w:t>
      </w:r>
      <w:r>
        <w:t>]</w:t>
      </w:r>
      <w:r w:rsidR="00A5047E">
        <w:t xml:space="preserve"> + A[(n+1)/2 + 1] )/2 </w:t>
      </w:r>
    </w:p>
    <w:p w:rsidR="008303A4" w:rsidRDefault="0081230B">
      <w:r>
        <w:t>If the NewDataValue is less than A[</w:t>
      </w:r>
      <w:r w:rsidR="00A5047E">
        <w:t>(</w:t>
      </w:r>
      <w:r>
        <w:t>(n+1)/2</w:t>
      </w:r>
      <w:r w:rsidR="00A5047E">
        <w:t xml:space="preserve"> + 1 )</w:t>
      </w:r>
      <w:r>
        <w:t>]</w:t>
      </w:r>
      <w:r w:rsidR="00A5047E">
        <w:t xml:space="preserve"> th </w:t>
      </w:r>
      <w:r>
        <w:t xml:space="preserve"> element of the old array, then the NewDataValue itself becomes the</w:t>
      </w:r>
      <w:r w:rsidR="00A5047E">
        <w:t>(</w:t>
      </w:r>
      <w:r>
        <w:t xml:space="preserve"> (n+1)/2</w:t>
      </w:r>
      <w:r w:rsidR="00A5047E">
        <w:t xml:space="preserve"> + 1 )</w:t>
      </w:r>
      <w:r>
        <w:t xml:space="preserve"> th element in the NewArray.</w:t>
      </w:r>
    </w:p>
    <w:p w:rsidR="008303A4" w:rsidRDefault="0081230B">
      <w:r>
        <w:t>Hence, new Median = ( A[(n+1)/2] + NewDataValue ) / 2</w:t>
      </w:r>
    </w:p>
    <w:p w:rsidR="00A5047E" w:rsidRDefault="00A5047E" w:rsidP="00A5047E">
      <w:pPr>
        <w:pStyle w:val="ListBullet"/>
        <w:numPr>
          <w:ilvl w:val="0"/>
          <w:numId w:val="0"/>
        </w:numPr>
        <w:ind w:left="360" w:hanging="360"/>
      </w:pPr>
      <w:r>
        <w:t>(ii) NewDataValue &lt; OldMedian</w:t>
      </w:r>
    </w:p>
    <w:p w:rsidR="00A5047E" w:rsidRDefault="00A5047E" w:rsidP="00A5047E">
      <w:r>
        <w:t>As now the number of elements = n + 1 [even number] and the added value is less than the OldMedian, the number of elements on the left of OldMedian is greater than the number of elements on the left by 1.</w:t>
      </w:r>
    </w:p>
    <w:p w:rsidR="00A5047E" w:rsidRDefault="00A5047E" w:rsidP="00A5047E">
      <w:r>
        <w:t xml:space="preserve">So, new Median = (A[(n+1)/2] + A[(n+1)/2 - 1] )/2 </w:t>
      </w:r>
    </w:p>
    <w:p w:rsidR="00A5047E" w:rsidRDefault="00A5047E" w:rsidP="00A5047E">
      <w:r>
        <w:t>If the NewDataValue is less than A[((n+1)/2 + 1 )] th  element of the old array, then the NewDataValue itself becomes the( (n+1)/2 + 1 ) th element in the NewArray.</w:t>
      </w:r>
    </w:p>
    <w:p w:rsidR="00A5047E" w:rsidRDefault="00A5047E" w:rsidP="00A5047E">
      <w:r>
        <w:t>Hence, new Median = ( A[(n+1)/2] + NewDataValue ) / 2</w:t>
      </w:r>
    </w:p>
    <w:p w:rsidR="00A5047E" w:rsidRDefault="00A5047E"/>
    <w:p w:rsidR="00A42066" w:rsidRDefault="00A42066"/>
    <w:p w:rsidR="008303A4" w:rsidRDefault="0081230B">
      <w:pPr>
        <w:pStyle w:val="ListNumber"/>
      </w:pPr>
      <w:r>
        <w:t>(ii) n is even</w:t>
      </w:r>
    </w:p>
    <w:p w:rsidR="008303A4" w:rsidRDefault="0081230B">
      <w:r>
        <w:t>If n is even, then the OldMedian is the average of the two middle elements:</w:t>
      </w:r>
    </w:p>
    <w:p w:rsidR="008303A4" w:rsidRDefault="0081230B">
      <w:r>
        <w:t>OldMedian = ( A[n/2] + A[(n/2) + 1] ) / 2</w:t>
      </w:r>
    </w:p>
    <w:p w:rsidR="008303A4" w:rsidRDefault="0081230B">
      <w:r>
        <w:t>So, there are three cases in this:</w:t>
      </w:r>
    </w:p>
    <w:p w:rsidR="008303A4" w:rsidRDefault="0081230B" w:rsidP="00A42066">
      <w:pPr>
        <w:pStyle w:val="ListParagraph"/>
        <w:numPr>
          <w:ilvl w:val="0"/>
          <w:numId w:val="11"/>
        </w:numPr>
      </w:pPr>
      <w:r>
        <w:t>If NewDataValue &lt; A[n/2 + 1] and NewDataValue &gt; A[n/2]</w:t>
      </w:r>
      <w:r w:rsidR="00306404">
        <w:t xml:space="preserve"> </w:t>
      </w:r>
    </w:p>
    <w:p w:rsidR="00306404" w:rsidRDefault="00306404" w:rsidP="00306404">
      <w:pPr>
        <w:pStyle w:val="ListParagraph"/>
      </w:pPr>
    </w:p>
    <w:p w:rsidR="0089708F" w:rsidRDefault="00306404" w:rsidP="0089708F">
      <w:r>
        <w:t>As the New Data Value lies between the A[⌈n/2⌉] and A[⌊n/2⌋] elements, and as n+1 is odd:</w:t>
      </w:r>
    </w:p>
    <w:p w:rsidR="0089708F" w:rsidRDefault="0089708F" w:rsidP="0089708F">
      <w:r>
        <w:t xml:space="preserve">                                       NewMedian = NewDataValue </w:t>
      </w:r>
    </w:p>
    <w:p w:rsidR="00306404" w:rsidRDefault="0089708F" w:rsidP="0089708F">
      <w:r>
        <w:t xml:space="preserve"> </w:t>
      </w:r>
      <w:r w:rsidR="00306404">
        <w:t>Case (ii): New Data Value &gt; A[n/2+1]</w:t>
      </w:r>
    </w:p>
    <w:p w:rsidR="00306404" w:rsidRDefault="00306404" w:rsidP="00306404">
      <w:r>
        <w:t>As n+1 is odd, and the middle most becomes the median and a New Data Value would be added to the right of the ⌈n/2⌉+1-th term:</w:t>
      </w:r>
    </w:p>
    <w:p w:rsidR="0089708F" w:rsidRDefault="0089708F" w:rsidP="00306404">
      <w:r>
        <w:t xml:space="preserve">                         NewMedian =  A[n/2+ 1 ] </w:t>
      </w:r>
    </w:p>
    <w:p w:rsidR="0089708F" w:rsidRDefault="0089708F" w:rsidP="00306404">
      <w:r>
        <w:t xml:space="preserve"> Case(iii) NewDataValue  &lt; A[n/2] </w:t>
      </w:r>
    </w:p>
    <w:p w:rsidR="0089708F" w:rsidRDefault="0089708F" w:rsidP="0089708F">
      <w:r>
        <w:t xml:space="preserve">As n+1 is odd, and as the New Data Value is less than A[⌊n/2⌋]  , NewDataValue would be added to the left of [n/2]th term , making that the middle term of  the  array . </w:t>
      </w:r>
    </w:p>
    <w:p w:rsidR="00306404" w:rsidRDefault="0089708F" w:rsidP="00306404">
      <w:pPr>
        <w:pStyle w:val="ListParagraph"/>
      </w:pPr>
      <w:r>
        <w:lastRenderedPageBreak/>
        <w:t xml:space="preserve">NewMedian =A[n/2] </w:t>
      </w:r>
    </w:p>
    <w:p w:rsidR="0089708F" w:rsidRDefault="0089708F"/>
    <w:p w:rsidR="0089708F" w:rsidRDefault="00A5047E">
      <w:r>
        <w:t>Hence</w:t>
      </w:r>
      <w:r w:rsidR="0089708F">
        <w:t xml:space="preserve">, the function is as follows , </w:t>
      </w:r>
    </w:p>
    <w:p w:rsidR="00A5047E" w:rsidRDefault="00A5047E" w:rsidP="00A5047E">
      <w:r>
        <w:t>function newMedian = UpdateMedian (OldMedian, NewDataValue, x, n)</w:t>
      </w:r>
    </w:p>
    <w:p w:rsidR="00A5047E" w:rsidRDefault="00A5047E" w:rsidP="00A5047E">
      <w:r>
        <w:t xml:space="preserve">  if  mod(n,2) == 0</w:t>
      </w:r>
    </w:p>
    <w:p w:rsidR="00A5047E" w:rsidRDefault="00A5047E" w:rsidP="00A5047E">
      <w:r>
        <w:t xml:space="preserve">       if NewDataValue &gt; x(n/2 + 1 )  </w:t>
      </w:r>
    </w:p>
    <w:p w:rsidR="00A5047E" w:rsidRDefault="00A5047E" w:rsidP="00A5047E">
      <w:r>
        <w:t xml:space="preserve">          newMedian = x(n/2+ 1)  ; </w:t>
      </w:r>
    </w:p>
    <w:p w:rsidR="00A5047E" w:rsidRDefault="00A5047E" w:rsidP="00A5047E">
      <w:r>
        <w:t xml:space="preserve">       elseif NewDataValue &lt; x(n/2 )</w:t>
      </w:r>
    </w:p>
    <w:p w:rsidR="00A5047E" w:rsidRDefault="00A5047E" w:rsidP="00A5047E">
      <w:r>
        <w:t xml:space="preserve">            newMedian = x(n/2 )  ;</w:t>
      </w:r>
    </w:p>
    <w:p w:rsidR="00A5047E" w:rsidRDefault="00A5047E" w:rsidP="00A5047E">
      <w:r>
        <w:t xml:space="preserve">      </w:t>
      </w:r>
    </w:p>
    <w:p w:rsidR="00A5047E" w:rsidRDefault="00A5047E" w:rsidP="00A5047E">
      <w:r>
        <w:t xml:space="preserve">       elseif  NewDataValue &gt; x(n/2 ) &amp;&amp; NewDataValue &lt; x((n/2) + 1 )</w:t>
      </w:r>
    </w:p>
    <w:p w:rsidR="00A5047E" w:rsidRDefault="00A5047E" w:rsidP="00A5047E">
      <w:r>
        <w:t xml:space="preserve">             newMedian =   NewDataValue ;</w:t>
      </w:r>
    </w:p>
    <w:p w:rsidR="00A5047E" w:rsidRDefault="00A5047E" w:rsidP="00A5047E">
      <w:r>
        <w:t xml:space="preserve">       end </w:t>
      </w:r>
    </w:p>
    <w:p w:rsidR="00A5047E" w:rsidRDefault="00A5047E" w:rsidP="00A5047E">
      <w:r>
        <w:t xml:space="preserve">  end </w:t>
      </w:r>
    </w:p>
    <w:p w:rsidR="00A5047E" w:rsidRDefault="00A5047E" w:rsidP="00A5047E"/>
    <w:p w:rsidR="00A5047E" w:rsidRDefault="00A5047E" w:rsidP="00A5047E">
      <w:r>
        <w:t xml:space="preserve">    if mod(n,2) ~= 0 </w:t>
      </w:r>
    </w:p>
    <w:p w:rsidR="00A5047E" w:rsidRDefault="00A5047E" w:rsidP="00A5047E">
      <w:r>
        <w:t xml:space="preserve">        if  NewDataValue &gt; OldMedian</w:t>
      </w:r>
    </w:p>
    <w:p w:rsidR="00A5047E" w:rsidRDefault="00A5047E" w:rsidP="00A5047E">
      <w:r>
        <w:t xml:space="preserve">            if NewDataValue &lt; x((n+1)/2 + 1 ) </w:t>
      </w:r>
    </w:p>
    <w:p w:rsidR="00A5047E" w:rsidRDefault="00A5047E" w:rsidP="00A5047E">
      <w:r>
        <w:t xml:space="preserve">                newMedian =  (NewDataValue  + x((n+1)/2) )/ 2 ; </w:t>
      </w:r>
    </w:p>
    <w:p w:rsidR="00A5047E" w:rsidRDefault="00A5047E" w:rsidP="00A5047E">
      <w:r>
        <w:t xml:space="preserve">            else </w:t>
      </w:r>
    </w:p>
    <w:p w:rsidR="00A5047E" w:rsidRDefault="00A5047E" w:rsidP="00A5047E">
      <w:r>
        <w:t xml:space="preserve">                newMedian =  (x ((n+1)/2) +  x((n+1)/2 + 1 )  )/ 2  ; </w:t>
      </w:r>
    </w:p>
    <w:p w:rsidR="00A5047E" w:rsidRDefault="00A5047E" w:rsidP="00A5047E">
      <w:r>
        <w:t xml:space="preserve">            end </w:t>
      </w:r>
    </w:p>
    <w:p w:rsidR="00A5047E" w:rsidRDefault="00A5047E" w:rsidP="00A5047E">
      <w:r>
        <w:t xml:space="preserve">        end </w:t>
      </w:r>
    </w:p>
    <w:p w:rsidR="00A5047E" w:rsidRDefault="00A5047E" w:rsidP="00A5047E"/>
    <w:p w:rsidR="00A5047E" w:rsidRDefault="00A5047E" w:rsidP="00A5047E">
      <w:r>
        <w:t xml:space="preserve">      if  NewDataValue &lt; OldMedian</w:t>
      </w:r>
    </w:p>
    <w:p w:rsidR="00A5047E" w:rsidRDefault="00A5047E" w:rsidP="00A5047E">
      <w:r>
        <w:t xml:space="preserve">            if NewDataValue &gt; x((n+1)/2 - 1 ) </w:t>
      </w:r>
    </w:p>
    <w:p w:rsidR="00A5047E" w:rsidRDefault="00A5047E" w:rsidP="00A5047E">
      <w:r>
        <w:t xml:space="preserve">                newMedian =  (NewDataValue  + x((n+1)/2) )/ 2 ; </w:t>
      </w:r>
    </w:p>
    <w:p w:rsidR="00A5047E" w:rsidRDefault="00A5047E" w:rsidP="00A5047E">
      <w:r>
        <w:t xml:space="preserve">            else </w:t>
      </w:r>
    </w:p>
    <w:p w:rsidR="00A5047E" w:rsidRDefault="00A5047E" w:rsidP="00A5047E">
      <w:r>
        <w:t xml:space="preserve">                newMedian =  (x ((n+1)/2) +  x((n+1)/2 - 1 )  )/ 2  ; </w:t>
      </w:r>
    </w:p>
    <w:p w:rsidR="00A5047E" w:rsidRDefault="00A5047E" w:rsidP="00A5047E">
      <w:r>
        <w:t xml:space="preserve">            end</w:t>
      </w:r>
    </w:p>
    <w:p w:rsidR="00A5047E" w:rsidRDefault="00A5047E" w:rsidP="00A5047E">
      <w:r>
        <w:t xml:space="preserve">      end </w:t>
      </w:r>
    </w:p>
    <w:p w:rsidR="00A5047E" w:rsidRDefault="00A5047E" w:rsidP="00A5047E">
      <w:r>
        <w:t xml:space="preserve">    end </w:t>
      </w:r>
    </w:p>
    <w:p w:rsidR="00A5047E" w:rsidRDefault="00A5047E" w:rsidP="00A5047E"/>
    <w:p w:rsidR="00A5047E" w:rsidRDefault="00A5047E" w:rsidP="00A5047E">
      <w:r>
        <w:t xml:space="preserve">        </w:t>
      </w:r>
    </w:p>
    <w:p w:rsidR="00A5047E" w:rsidRDefault="00A5047E" w:rsidP="00A5047E">
      <w:r>
        <w:t xml:space="preserve">       </w:t>
      </w:r>
    </w:p>
    <w:p w:rsidR="00A5047E" w:rsidRDefault="00A5047E" w:rsidP="00A5047E">
      <w:r>
        <w:t>end</w:t>
      </w:r>
    </w:p>
    <w:p w:rsidR="00316382" w:rsidRDefault="00316382" w:rsidP="00316382">
      <w:pPr>
        <w:pStyle w:val="Heading1"/>
      </w:pPr>
      <w:r>
        <w:t>3.DERIVATION FOR NEW STANDARD DEVIATION</w:t>
      </w:r>
    </w:p>
    <w:p w:rsidR="00316382" w:rsidRDefault="00316382" w:rsidP="00316382">
      <w:r>
        <w:t>We know that,</w:t>
      </w:r>
    </w:p>
    <w:p w:rsidR="00316382" w:rsidRDefault="00316382" w:rsidP="00316382">
      <w:r>
        <w:t>Standard deviation = sqrt( Σ(xi – Mean)^2 / (n – 1) )</w:t>
      </w:r>
    </w:p>
    <w:p w:rsidR="00316382" w:rsidRDefault="00316382" w:rsidP="00316382">
      <w:r>
        <w:t>Let:</w:t>
      </w:r>
    </w:p>
    <w:p w:rsidR="00316382" w:rsidRDefault="00316382" w:rsidP="00316382">
      <w:r>
        <w:t>SD0 = Old Standard deviation</w:t>
      </w:r>
      <w:r>
        <w:br/>
        <w:t>SDN = New Standard deviation</w:t>
      </w:r>
      <w:r>
        <w:br/>
        <w:t>MO = Old Mean</w:t>
      </w:r>
      <w:r>
        <w:br/>
      </w:r>
      <w:r>
        <w:lastRenderedPageBreak/>
        <w:t>MN = New Mean</w:t>
      </w:r>
      <w:r>
        <w:br/>
        <w:t>n = Number of elements in array</w:t>
      </w:r>
      <w:r>
        <w:br/>
        <w:t>DV = New Data Value</w:t>
      </w:r>
    </w:p>
    <w:p w:rsidR="00316382" w:rsidRDefault="00316382" w:rsidP="00316382">
      <w:r>
        <w:t>SD0² = Σ(xi – MO)² / (n – 1)</w:t>
      </w:r>
    </w:p>
    <w:p w:rsidR="00316382" w:rsidRDefault="00316382" w:rsidP="00316382">
      <w:r>
        <w:t>SD0² = (Σxi² + n(MO)² – 2MO(Σxi)) / (n – 1)   … (1)</w:t>
      </w:r>
    </w:p>
    <w:p w:rsidR="00316382" w:rsidRDefault="00316382" w:rsidP="00316382">
      <w:r>
        <w:t>We know that Σxi = MO × n   … (2)</w:t>
      </w:r>
    </w:p>
    <w:p w:rsidR="00316382" w:rsidRDefault="00316382" w:rsidP="00316382">
      <w:r>
        <w:t>Putting equation (2) in equation (1):</w:t>
      </w:r>
    </w:p>
    <w:p w:rsidR="00316382" w:rsidRDefault="00316382" w:rsidP="00316382">
      <w:r>
        <w:t>(SD0)² = (Σxi² + n(MO)² – 2MO(MO×n)) / (n – 1)</w:t>
      </w:r>
    </w:p>
    <w:p w:rsidR="00316382" w:rsidRDefault="00316382" w:rsidP="00316382">
      <w:r>
        <w:t>(SD0)² = (Σxi² – n(MO)²) / (n – 1)</w:t>
      </w:r>
    </w:p>
    <w:p w:rsidR="00316382" w:rsidRDefault="00316382" w:rsidP="00316382">
      <w:r>
        <w:t>Σxi² = (SD0)² × (n – 1) + n(MO)²   … (3)</w:t>
      </w:r>
    </w:p>
    <w:p w:rsidR="00316382" w:rsidRDefault="00316382" w:rsidP="00316382">
      <w:r>
        <w:t>Now, consider the same equation for New Standard deviation after adding New Data Value (DV).</w:t>
      </w:r>
    </w:p>
    <w:p w:rsidR="00316382" w:rsidRDefault="00316382" w:rsidP="00316382">
      <w:r>
        <w:t>SDN = sqrt( Σ(xi – MN)² / n )</w:t>
      </w:r>
    </w:p>
    <w:p w:rsidR="00316382" w:rsidRDefault="00316382" w:rsidP="00316382">
      <w:r>
        <w:t>(SDN)² = (Σxi² + (DV)² + (n+1)(MN)² – 2(MN)(Σxi)) / n</w:t>
      </w:r>
    </w:p>
    <w:p w:rsidR="00316382" w:rsidRDefault="00316382" w:rsidP="00316382">
      <w:r>
        <w:t>(SDN)² = (Σxi² + (DV)² – (n+1)(MN)²) / n   … (4)</w:t>
      </w:r>
    </w:p>
    <w:p w:rsidR="00316382" w:rsidRDefault="00316382" w:rsidP="00316382">
      <w:r>
        <w:t>Since Σxi² = (SD0)²(n – 1) + n(MO)² (from equation 3),</w:t>
      </w:r>
    </w:p>
    <w:p w:rsidR="00316382" w:rsidRDefault="00316382" w:rsidP="00316382">
      <w:r>
        <w:t>Putting equation (3) into (4):</w:t>
      </w:r>
    </w:p>
    <w:p w:rsidR="00316382" w:rsidRDefault="00316382" w:rsidP="00316382">
      <w:r>
        <w:t>(SDN)² = ( (SD0)²(n – 1) + n(MO)² + (DV)² – (n+1)(MN)² ) / n</w:t>
      </w:r>
    </w:p>
    <w:p w:rsidR="00316382" w:rsidRDefault="00316382" w:rsidP="00316382">
      <w:r>
        <w:t>Therefore,</w:t>
      </w:r>
    </w:p>
    <w:p w:rsidR="00316382" w:rsidRDefault="00316382" w:rsidP="00316382">
      <w:r>
        <w:t>SDN = sqrt( ( (SD0)²(n – 1) + n(MO)² + (DV)² – (n+1)(MN)² ) / n )</w:t>
      </w:r>
      <w:r w:rsidR="00E43A8F">
        <w:t xml:space="preserve">  </w:t>
      </w:r>
    </w:p>
    <w:p w:rsidR="00E43A8F" w:rsidRDefault="00E43A8F" w:rsidP="00316382"/>
    <w:p w:rsidR="00E43A8F" w:rsidRDefault="00E43A8F" w:rsidP="00316382"/>
    <w:p w:rsidR="00316382" w:rsidRDefault="00316382" w:rsidP="00316382">
      <w:r>
        <w:t xml:space="preserve"> Hence the</w:t>
      </w:r>
      <w:r w:rsidR="006C1FD0">
        <w:t xml:space="preserve"> </w:t>
      </w:r>
      <w:r>
        <w:t xml:space="preserve">function is , </w:t>
      </w:r>
    </w:p>
    <w:p w:rsidR="006C1FD0" w:rsidRDefault="006C1FD0" w:rsidP="006C1FD0">
      <w:r>
        <w:t>function newStd = UpdateStd (OldMean, OldStd, NewMean, NewDataValue, n)</w:t>
      </w:r>
    </w:p>
    <w:p w:rsidR="006C1FD0" w:rsidRDefault="006C1FD0" w:rsidP="006C1FD0">
      <w:r>
        <w:t xml:space="preserve">   newStd = sqrt(((OldStd^2 )(n-1) + n(OldMean^2) + NewDataValue^2  - (n+1)*(NewMean^2))/n ) ; </w:t>
      </w:r>
    </w:p>
    <w:p w:rsidR="00316382" w:rsidRDefault="006C1FD0" w:rsidP="006C1FD0">
      <w:r>
        <w:t>end</w:t>
      </w:r>
    </w:p>
    <w:p w:rsidR="00316382" w:rsidRDefault="00316382" w:rsidP="0089708F"/>
    <w:p w:rsidR="0089708F" w:rsidRDefault="0089708F"/>
    <w:p w:rsidR="0089708F" w:rsidRDefault="000F2203" w:rsidP="006C1FD0">
      <w:pPr>
        <w:pStyle w:val="Heading1"/>
      </w:pPr>
      <w:r>
        <w:t xml:space="preserve"> HISTOGRAM :</w:t>
      </w:r>
    </w:p>
    <w:p w:rsidR="000F2203" w:rsidRDefault="000F2203">
      <w:r>
        <w:t xml:space="preserve">When the NewDataValue </w:t>
      </w:r>
      <w:r w:rsidR="006A1D0C">
        <w:t>was still not added in the array(old array)</w:t>
      </w:r>
      <w:r>
        <w:t>, we can use the fuctions min(A) and max(A) to get the minimum and the maximum of the element present in the array A .</w:t>
      </w:r>
    </w:p>
    <w:p w:rsidR="000F2203" w:rsidRDefault="000F2203">
      <w:r>
        <w:t xml:space="preserve">Hence , the range would be RANGE= MAX – MIN  ; </w:t>
      </w:r>
    </w:p>
    <w:p w:rsidR="000F2203" w:rsidRDefault="006A1D0C">
      <w:r>
        <w:t xml:space="preserve">Fro m struger’s rule , </w:t>
      </w:r>
    </w:p>
    <w:p w:rsidR="006A1D0C" w:rsidRDefault="006A1D0C">
      <w:pPr>
        <w:rPr>
          <w:rStyle w:val="mclose"/>
          <w:rFonts w:ascii="Cambria Math" w:hAnsi="Cambria Math" w:cs="Cambria Math"/>
        </w:rPr>
      </w:pPr>
      <w:r>
        <w:rPr>
          <w:rStyle w:val="mord"/>
        </w:rPr>
        <w:t>Number of bins</w:t>
      </w:r>
      <w:r>
        <w:rPr>
          <w:rStyle w:val="mrel"/>
        </w:rPr>
        <w:t>=</w:t>
      </w:r>
      <w:r>
        <w:rPr>
          <w:rStyle w:val="mopen"/>
        </w:rPr>
        <w:t>⌈</w:t>
      </w:r>
      <w:r>
        <w:rPr>
          <w:rStyle w:val="mop"/>
        </w:rPr>
        <w:t>log</w:t>
      </w:r>
      <w:r>
        <w:rPr>
          <w:rStyle w:val="mord"/>
        </w:rPr>
        <w:t>2</w:t>
      </w:r>
      <w:r>
        <w:rPr>
          <w:rStyle w:val="vlist-s"/>
        </w:rPr>
        <w:t>​</w:t>
      </w:r>
      <w:r>
        <w:rPr>
          <w:rStyle w:val="mopen"/>
        </w:rPr>
        <w:t>(</w:t>
      </w:r>
      <w:r>
        <w:rPr>
          <w:rStyle w:val="mord"/>
        </w:rPr>
        <w:t>n</w:t>
      </w:r>
      <w:r>
        <w:rPr>
          <w:rStyle w:val="mclose"/>
        </w:rPr>
        <w:t>)</w:t>
      </w:r>
      <w:r>
        <w:rPr>
          <w:rStyle w:val="mbin"/>
        </w:rPr>
        <w:t>+</w:t>
      </w:r>
      <w:r>
        <w:rPr>
          <w:rStyle w:val="mord"/>
        </w:rPr>
        <w:t>1</w:t>
      </w:r>
      <w:r>
        <w:rPr>
          <w:rStyle w:val="mclose"/>
          <w:rFonts w:ascii="Cambria Math" w:hAnsi="Cambria Math" w:cs="Cambria Math"/>
        </w:rPr>
        <w:t>⌉</w:t>
      </w:r>
    </w:p>
    <w:p w:rsidR="006A1D0C" w:rsidRDefault="006A1D0C">
      <w:pPr>
        <w:rPr>
          <w:rStyle w:val="mord"/>
        </w:rPr>
      </w:pPr>
      <w:r>
        <w:rPr>
          <w:rStyle w:val="mord"/>
        </w:rPr>
        <w:t>Bin width</w:t>
      </w:r>
      <w:r>
        <w:rPr>
          <w:rStyle w:val="mrel"/>
        </w:rPr>
        <w:t>=RANGE/</w:t>
      </w:r>
      <w:r>
        <w:rPr>
          <w:rStyle w:val="mord"/>
        </w:rPr>
        <w:t xml:space="preserve">Number of bins </w:t>
      </w:r>
    </w:p>
    <w:p w:rsidR="00CF707C" w:rsidRDefault="006A1D0C">
      <w:pPr>
        <w:rPr>
          <w:rStyle w:val="mord"/>
        </w:rPr>
      </w:pPr>
      <w:r>
        <w:rPr>
          <w:rStyle w:val="mord"/>
        </w:rPr>
        <w:t>And rounding off the Bin width to the nearest integer , we get a histogram</w:t>
      </w:r>
      <w:r w:rsidR="00CF707C">
        <w:rPr>
          <w:rStyle w:val="mord"/>
        </w:rPr>
        <w:t xml:space="preserve">, with the interval </w:t>
      </w:r>
    </w:p>
    <w:p w:rsidR="006A1D0C" w:rsidRDefault="00CF707C">
      <w:pPr>
        <w:rPr>
          <w:rStyle w:val="mord"/>
        </w:rPr>
      </w:pPr>
      <w:r>
        <w:rPr>
          <w:rStyle w:val="mord"/>
        </w:rPr>
        <w:t xml:space="preserve">[x1-x2] , [ x2-x3],[x3-x4]……..[xn-1 -  xn ] </w:t>
      </w:r>
    </w:p>
    <w:p w:rsidR="008763A2" w:rsidRDefault="008763A2">
      <w:pPr>
        <w:rPr>
          <w:rStyle w:val="mord"/>
        </w:rPr>
      </w:pPr>
      <w:r>
        <w:rPr>
          <w:rStyle w:val="mord"/>
        </w:rPr>
        <w:t xml:space="preserve">And lets its frequencies be f1 , f2, f3 , f4 ……fn-1 ; </w:t>
      </w:r>
    </w:p>
    <w:p w:rsidR="00CF707C" w:rsidRDefault="00CF707C">
      <w:pPr>
        <w:rPr>
          <w:rStyle w:val="mord"/>
        </w:rPr>
      </w:pPr>
      <w:r>
        <w:rPr>
          <w:rStyle w:val="mord"/>
        </w:rPr>
        <w:t>Where xi+1 – xi = Bin Width ;</w:t>
      </w:r>
    </w:p>
    <w:p w:rsidR="008763A2" w:rsidRDefault="00CF707C">
      <w:pPr>
        <w:rPr>
          <w:rStyle w:val="mord"/>
        </w:rPr>
      </w:pPr>
      <w:r>
        <w:rPr>
          <w:rStyle w:val="mord"/>
        </w:rPr>
        <w:t xml:space="preserve">Now , when the new element is added , then instead of changing bin width and the intervals , we need to search in loop to find which interval does NewDataValue actually </w:t>
      </w:r>
      <w:r>
        <w:rPr>
          <w:rStyle w:val="mord"/>
        </w:rPr>
        <w:lastRenderedPageBreak/>
        <w:t>belong to . after finding the interval where actually the NewDataValue belong (consider</w:t>
      </w:r>
      <w:r w:rsidR="008763A2">
        <w:rPr>
          <w:rStyle w:val="mord"/>
        </w:rPr>
        <w:t xml:space="preserve">   [xt – xt+1 ] )  and let its frequency be f(t) , then keeping the frequech same for all the other intervals same an increing the value of f(t) by 1 , would be the values for new histogram .</w:t>
      </w:r>
    </w:p>
    <w:p w:rsidR="0089708F" w:rsidRDefault="008763A2" w:rsidP="006C1FD0">
      <w:pPr>
        <w:pStyle w:val="Heading1"/>
      </w:pPr>
      <w:r>
        <w:rPr>
          <w:rStyle w:val="mord"/>
        </w:rPr>
        <w:t xml:space="preserve"> </w:t>
      </w:r>
      <w:r w:rsidR="00CF707C">
        <w:rPr>
          <w:rStyle w:val="mord"/>
        </w:rPr>
        <w:t xml:space="preserve"> </w:t>
      </w:r>
      <w:r>
        <w:t>INSTRUCTIO</w:t>
      </w:r>
      <w:r w:rsidR="006C1FD0">
        <w:t>N</w:t>
      </w:r>
      <w:r>
        <w:t>S TO RUN :</w:t>
      </w:r>
    </w:p>
    <w:p w:rsidR="008763A2" w:rsidRDefault="008763A2" w:rsidP="008763A2">
      <w:pPr>
        <w:pStyle w:val="ListParagraph"/>
        <w:numPr>
          <w:ilvl w:val="0"/>
          <w:numId w:val="15"/>
        </w:numPr>
      </w:pPr>
      <w:r>
        <w:t>File newmean.m has the code for the function NewMean</w:t>
      </w:r>
      <w:r w:rsidR="001104AE">
        <w:t xml:space="preserve"> , to be able to run this , you need to export it to matlab or just need to copy paste the code of this file into one of the files in matlab . </w:t>
      </w:r>
    </w:p>
    <w:p w:rsidR="001104AE" w:rsidRDefault="001104AE" w:rsidP="001104AE">
      <w:pPr>
        <w:pStyle w:val="ListParagraph"/>
      </w:pPr>
      <w:r>
        <w:t xml:space="preserve">And then write these command in any file(name test.m)  like shown below (given below is just a example ) </w:t>
      </w:r>
    </w:p>
    <w:p w:rsidR="001104AE" w:rsidRDefault="001104AE" w:rsidP="001104AE">
      <w:pPr>
        <w:pStyle w:val="ListParagraph"/>
      </w:pPr>
      <w:r>
        <w:t>OldMean = 5;</w:t>
      </w:r>
    </w:p>
    <w:p w:rsidR="001104AE" w:rsidRDefault="001104AE" w:rsidP="001104AE">
      <w:pPr>
        <w:pStyle w:val="ListParagraph"/>
      </w:pPr>
      <w:r>
        <w:t>NewDataValue = 6;</w:t>
      </w:r>
    </w:p>
    <w:p w:rsidR="001104AE" w:rsidRDefault="001104AE" w:rsidP="001104AE">
      <w:pPr>
        <w:pStyle w:val="ListParagraph"/>
      </w:pPr>
      <w:r>
        <w:t>n = 10;</w:t>
      </w:r>
    </w:p>
    <w:p w:rsidR="00AB72D2" w:rsidRDefault="00AB72D2" w:rsidP="00AB72D2">
      <w:pPr>
        <w:pStyle w:val="ListParagraph"/>
      </w:pPr>
      <w:r>
        <w:t xml:space="preserve"> newMean = UpdateMean (OldMean, NewDataValue, n) </w:t>
      </w:r>
      <w:r w:rsidR="006C1FD0">
        <w:t>;</w:t>
      </w:r>
    </w:p>
    <w:p w:rsidR="00AB72D2" w:rsidRDefault="00AB72D2" w:rsidP="00AB72D2">
      <w:pPr>
        <w:pStyle w:val="ListParagraph"/>
      </w:pPr>
      <w:r>
        <w:t>disp(newMean)</w:t>
      </w:r>
      <w:r w:rsidR="006C1FD0">
        <w:t>;</w:t>
      </w:r>
    </w:p>
    <w:p w:rsidR="001104AE" w:rsidRDefault="001104AE" w:rsidP="001104AE">
      <w:pPr>
        <w:pStyle w:val="ListParagraph"/>
      </w:pPr>
    </w:p>
    <w:p w:rsidR="001104AE" w:rsidRDefault="001104AE" w:rsidP="001104AE">
      <w:pPr>
        <w:pStyle w:val="ListParagraph"/>
      </w:pPr>
      <w:r>
        <w:t xml:space="preserve">and then run the script test  . </w:t>
      </w:r>
    </w:p>
    <w:p w:rsidR="001104AE" w:rsidRDefault="001104AE" w:rsidP="001104AE">
      <w:pPr>
        <w:pStyle w:val="ListParagraph"/>
        <w:numPr>
          <w:ilvl w:val="0"/>
          <w:numId w:val="15"/>
        </w:numPr>
      </w:pPr>
      <w:r>
        <w:t xml:space="preserve">File newmeadian.m has the code for the function NewMedian , to be able to run this , you need to export it to matlab or just need to copy paste the code of this file into one of the files in matlab . </w:t>
      </w:r>
    </w:p>
    <w:p w:rsidR="001104AE" w:rsidRDefault="001104AE" w:rsidP="001104AE">
      <w:pPr>
        <w:pStyle w:val="ListParagraph"/>
      </w:pPr>
      <w:r>
        <w:t xml:space="preserve">And then write these command in any file(name test.m)  like shown below (given below is just a example ) </w:t>
      </w:r>
    </w:p>
    <w:p w:rsidR="00AB72D2" w:rsidRDefault="00AB72D2" w:rsidP="00AB72D2">
      <w:pPr>
        <w:pStyle w:val="ListParagraph"/>
      </w:pPr>
      <w:r>
        <w:t xml:space="preserve">OldMedian= 10 ; </w:t>
      </w:r>
    </w:p>
    <w:p w:rsidR="00AB72D2" w:rsidRDefault="00AB72D2" w:rsidP="00AB72D2">
      <w:pPr>
        <w:pStyle w:val="ListParagraph"/>
      </w:pPr>
      <w:r>
        <w:t>n = 5;</w:t>
      </w:r>
    </w:p>
    <w:p w:rsidR="00AB72D2" w:rsidRDefault="00AB72D2" w:rsidP="001104AE">
      <w:pPr>
        <w:pStyle w:val="ListParagraph"/>
      </w:pPr>
      <w:r>
        <w:t xml:space="preserve">x = [1 , 2, 10 , 56, 67 ] ; </w:t>
      </w:r>
    </w:p>
    <w:p w:rsidR="00AB72D2" w:rsidRDefault="00AB72D2" w:rsidP="001104AE">
      <w:pPr>
        <w:pStyle w:val="ListParagraph"/>
      </w:pPr>
      <w:r>
        <w:t>NewDataValue = 50 ;</w:t>
      </w:r>
    </w:p>
    <w:p w:rsidR="00AB72D2" w:rsidRDefault="00AB72D2" w:rsidP="001104AE">
      <w:pPr>
        <w:pStyle w:val="ListParagraph"/>
      </w:pPr>
    </w:p>
    <w:p w:rsidR="00AB72D2" w:rsidRDefault="00AB72D2" w:rsidP="00AB72D2">
      <w:r>
        <w:t xml:space="preserve">             newMedian = UpdateMedian (OldMedian, NewDataValue, x, n)</w:t>
      </w:r>
      <w:r w:rsidR="006C1FD0">
        <w:t xml:space="preserve"> ; </w:t>
      </w:r>
    </w:p>
    <w:p w:rsidR="00AB72D2" w:rsidRDefault="00AB72D2" w:rsidP="00AB72D2">
      <w:pPr>
        <w:pStyle w:val="ListParagraph"/>
      </w:pPr>
      <w:r>
        <w:t>disp(newMedian)</w:t>
      </w:r>
      <w:r w:rsidR="006C1FD0">
        <w:t xml:space="preserve">; </w:t>
      </w:r>
    </w:p>
    <w:p w:rsidR="001104AE" w:rsidRDefault="001104AE" w:rsidP="00AB72D2"/>
    <w:p w:rsidR="001104AE" w:rsidRDefault="001104AE" w:rsidP="001104AE">
      <w:pPr>
        <w:pStyle w:val="ListParagraph"/>
      </w:pPr>
    </w:p>
    <w:p w:rsidR="001104AE" w:rsidRDefault="001104AE" w:rsidP="001104AE">
      <w:pPr>
        <w:pStyle w:val="ListParagraph"/>
        <w:numPr>
          <w:ilvl w:val="0"/>
          <w:numId w:val="15"/>
        </w:numPr>
      </w:pPr>
      <w:r>
        <w:t xml:space="preserve">File newstd.m has the code for the function Newstd, to be able to run this , you need to export it to matlab or just need to copy paste the code of this file into one of the files in matlab . </w:t>
      </w:r>
    </w:p>
    <w:p w:rsidR="001104AE" w:rsidRDefault="001104AE" w:rsidP="001104AE">
      <w:pPr>
        <w:pStyle w:val="ListParagraph"/>
      </w:pPr>
      <w:r>
        <w:t xml:space="preserve">And then write these command in any file(name test.m)  like shown below (given below is just a example ) </w:t>
      </w:r>
    </w:p>
    <w:p w:rsidR="001104AE" w:rsidRDefault="001104AE" w:rsidP="001104AE">
      <w:pPr>
        <w:pStyle w:val="ListParagraph"/>
      </w:pPr>
    </w:p>
    <w:p w:rsidR="001104AE" w:rsidRDefault="001104AE" w:rsidP="001104AE">
      <w:pPr>
        <w:pStyle w:val="ListParagraph"/>
      </w:pPr>
      <w:r>
        <w:t>OldMean = 5;</w:t>
      </w:r>
    </w:p>
    <w:p w:rsidR="001104AE" w:rsidRDefault="001104AE" w:rsidP="001104AE">
      <w:pPr>
        <w:pStyle w:val="ListParagraph"/>
      </w:pPr>
      <w:r>
        <w:t>OldStd = 2;</w:t>
      </w:r>
    </w:p>
    <w:p w:rsidR="001104AE" w:rsidRDefault="001104AE" w:rsidP="001104AE">
      <w:pPr>
        <w:pStyle w:val="ListParagraph"/>
      </w:pPr>
      <w:r>
        <w:t>NewMean = 5.1;</w:t>
      </w:r>
    </w:p>
    <w:p w:rsidR="001104AE" w:rsidRDefault="001104AE" w:rsidP="001104AE">
      <w:pPr>
        <w:pStyle w:val="ListParagraph"/>
      </w:pPr>
      <w:r>
        <w:lastRenderedPageBreak/>
        <w:t>NewDataValue = 6;</w:t>
      </w:r>
    </w:p>
    <w:p w:rsidR="001104AE" w:rsidRDefault="001104AE" w:rsidP="001104AE">
      <w:pPr>
        <w:pStyle w:val="ListParagraph"/>
      </w:pPr>
      <w:r>
        <w:t>n = 10;</w:t>
      </w:r>
    </w:p>
    <w:p w:rsidR="001104AE" w:rsidRDefault="001104AE" w:rsidP="001104AE">
      <w:pPr>
        <w:pStyle w:val="ListParagraph"/>
      </w:pPr>
    </w:p>
    <w:p w:rsidR="001104AE" w:rsidRDefault="001104AE" w:rsidP="001104AE">
      <w:pPr>
        <w:pStyle w:val="ListParagraph"/>
      </w:pPr>
      <w:r>
        <w:t>newStd = UpdateStd(OldMean, OldStd, NewMean, NewDataValue, n);</w:t>
      </w:r>
    </w:p>
    <w:p w:rsidR="001104AE" w:rsidRDefault="001104AE" w:rsidP="001104AE">
      <w:pPr>
        <w:pStyle w:val="ListParagraph"/>
      </w:pPr>
      <w:r>
        <w:t>disp(newStd)</w:t>
      </w:r>
      <w:r w:rsidR="006C1FD0">
        <w:t xml:space="preserve"> ; </w:t>
      </w:r>
    </w:p>
    <w:p w:rsidR="001104AE" w:rsidRDefault="001104AE" w:rsidP="001104AE">
      <w:pPr>
        <w:pStyle w:val="ListParagraph"/>
      </w:pPr>
    </w:p>
    <w:p w:rsidR="0089708F" w:rsidRDefault="0089708F"/>
    <w:p w:rsidR="0089708F" w:rsidRDefault="0089708F"/>
    <w:p w:rsidR="0089708F" w:rsidRDefault="0089708F"/>
    <w:p w:rsidR="0089708F" w:rsidRDefault="0089708F"/>
    <w:p w:rsidR="0089708F" w:rsidRDefault="0089708F"/>
    <w:p w:rsidR="0089708F" w:rsidRDefault="0089708F"/>
    <w:p w:rsidR="0089708F" w:rsidRDefault="0089708F"/>
    <w:p w:rsidR="0089708F" w:rsidRDefault="0089708F"/>
    <w:p w:rsidR="0089708F" w:rsidRDefault="0089708F"/>
    <w:p w:rsidR="0089708F" w:rsidRDefault="0089708F"/>
    <w:p w:rsidR="0089708F" w:rsidRDefault="0089708F"/>
    <w:p w:rsidR="0089708F" w:rsidRDefault="0089708F"/>
    <w:p w:rsidR="0089708F" w:rsidRDefault="0089708F"/>
    <w:p w:rsidR="0089708F" w:rsidRDefault="0089708F"/>
    <w:p w:rsidR="0089708F" w:rsidRDefault="0089708F"/>
    <w:p w:rsidR="0089708F" w:rsidRDefault="0089708F"/>
    <w:p w:rsidR="006C1FD0" w:rsidRDefault="006C1FD0"/>
    <w:p w:rsidR="006C1FD0" w:rsidRDefault="006C1FD0"/>
    <w:p w:rsidR="006C1FD0" w:rsidRDefault="006C1FD0"/>
    <w:p w:rsidR="006C1FD0" w:rsidRDefault="006C1FD0"/>
    <w:p w:rsidR="006C1FD0" w:rsidRPr="006C1FD0" w:rsidRDefault="006C1FD0" w:rsidP="006C1FD0">
      <w:pPr>
        <w:pStyle w:val="Heading1"/>
        <w:rPr>
          <w:sz w:val="40"/>
          <w:szCs w:val="40"/>
        </w:rPr>
      </w:pPr>
      <w:r w:rsidRPr="006C1FD0">
        <w:rPr>
          <w:sz w:val="40"/>
          <w:szCs w:val="40"/>
        </w:rPr>
        <w:t xml:space="preserve">QUESTION 3 </w:t>
      </w:r>
    </w:p>
    <w:p w:rsidR="00306404" w:rsidRDefault="0089708F" w:rsidP="00306404">
      <w:r>
        <w:t xml:space="preserve"> </w:t>
      </w:r>
      <w:r w:rsidR="00306404">
        <w:t>Given two events A and B with probability:</w:t>
      </w:r>
    </w:p>
    <w:p w:rsidR="00306404" w:rsidRDefault="00306404" w:rsidP="00306404">
      <w:r>
        <w:t>P(A) ≥ 1 - q1 ,</w:t>
      </w:r>
    </w:p>
    <w:p w:rsidR="00306404" w:rsidRDefault="00306404" w:rsidP="00306404">
      <w:r>
        <w:t>P(B) ≥ 1 - q2</w:t>
      </w:r>
    </w:p>
    <w:p w:rsidR="00306404" w:rsidRDefault="00306404" w:rsidP="00306404">
      <w:r>
        <w:t>To show that:</w:t>
      </w:r>
    </w:p>
    <w:p w:rsidR="00306404" w:rsidRDefault="00306404" w:rsidP="00306404">
      <w:r>
        <w:t>P(A ∩ B) ≥ 1 - (q1 + q2)</w:t>
      </w:r>
    </w:p>
    <w:p w:rsidR="00306404" w:rsidRDefault="00306404" w:rsidP="00306404">
      <w:r>
        <w:t>We know that, P(A ∪ B) ≤ 1   [since probability is never &gt; 1]</w:t>
      </w:r>
    </w:p>
    <w:p w:rsidR="00306404" w:rsidRDefault="00306404" w:rsidP="00306404">
      <w:r>
        <w:t>We also know that,</w:t>
      </w:r>
    </w:p>
    <w:p w:rsidR="00306404" w:rsidRDefault="00306404" w:rsidP="00306404">
      <w:r>
        <w:t>P(A ∪ B) = P(A) + P(B) - P(A ∩ B)   ...(1)</w:t>
      </w:r>
    </w:p>
    <w:p w:rsidR="00306404" w:rsidRDefault="00306404" w:rsidP="00306404">
      <w:r>
        <w:t>Substituting equation (1) in above inequality:</w:t>
      </w:r>
    </w:p>
    <w:p w:rsidR="00306404" w:rsidRDefault="00306404" w:rsidP="00306404">
      <w:r>
        <w:t>P(A) + P(B) - P(A ∩ B) ≤ 1   ...(2)</w:t>
      </w:r>
    </w:p>
    <w:p w:rsidR="00306404" w:rsidRDefault="00306404" w:rsidP="00306404">
      <w:r>
        <w:t>From given data,</w:t>
      </w:r>
    </w:p>
    <w:p w:rsidR="00306404" w:rsidRDefault="00306404" w:rsidP="00306404">
      <w:r>
        <w:t>P(A) + P(B) ≥ (1 - q1) + (1 - q2)</w:t>
      </w:r>
    </w:p>
    <w:p w:rsidR="00306404" w:rsidRDefault="00306404" w:rsidP="00306404">
      <w:r>
        <w:t>P(A) + P(B) ≥ 2 - (q1 + q2)</w:t>
      </w:r>
    </w:p>
    <w:p w:rsidR="00306404" w:rsidRDefault="00306404" w:rsidP="00306404">
      <w:r>
        <w:t>Subtracting 1 on both sides:</w:t>
      </w:r>
    </w:p>
    <w:p w:rsidR="00306404" w:rsidRDefault="00306404" w:rsidP="00306404">
      <w:r>
        <w:t>P(A) + P(B) - 1 ≥ 1 - (q1 + q2)   ...(3)</w:t>
      </w:r>
    </w:p>
    <w:p w:rsidR="00306404" w:rsidRDefault="00306404" w:rsidP="00306404">
      <w:r>
        <w:t>Consider equation (2):</w:t>
      </w:r>
    </w:p>
    <w:p w:rsidR="00306404" w:rsidRDefault="00306404" w:rsidP="00306404">
      <w:r>
        <w:lastRenderedPageBreak/>
        <w:t>P(A) + P(B) - P(A ∩ B) ≤ 1</w:t>
      </w:r>
    </w:p>
    <w:p w:rsidR="00306404" w:rsidRDefault="00306404" w:rsidP="00306404">
      <w:r>
        <w:t>⟹ P(A ∩ B) ≥ P(A) + P(B) - 1   ...(4)</w:t>
      </w:r>
    </w:p>
    <w:p w:rsidR="00306404" w:rsidRDefault="00306404" w:rsidP="00306404">
      <w:r>
        <w:t>Putting inequality (3) in inequality (4):</w:t>
      </w:r>
    </w:p>
    <w:p w:rsidR="00306404" w:rsidRDefault="00306404" w:rsidP="00306404">
      <w:r>
        <w:t>P(A ∩ B) ≥ 1 - (q1 + q2)</w:t>
      </w:r>
    </w:p>
    <w:p w:rsidR="00306404" w:rsidRDefault="00306404" w:rsidP="00306404">
      <w:r>
        <w:t>Hence,</w:t>
      </w:r>
    </w:p>
    <w:p w:rsidR="00306404" w:rsidRDefault="00306404" w:rsidP="00306404">
      <w:r>
        <w:t>P(A ∩ B) ≥ 1 - (q1 + q2)</w:t>
      </w:r>
    </w:p>
    <w:p w:rsidR="00306404" w:rsidRDefault="00306404" w:rsidP="00306404">
      <w:pPr>
        <w:pStyle w:val="ListParagraph"/>
      </w:pPr>
    </w:p>
    <w:p w:rsidR="006C1FD0" w:rsidRPr="00E43A8F" w:rsidRDefault="00306404" w:rsidP="00E43A8F">
      <w:pPr>
        <w:pStyle w:val="Heading1"/>
        <w:rPr>
          <w:rFonts w:asciiTheme="minorHAnsi" w:eastAsiaTheme="minorEastAsia" w:hAnsiTheme="minorHAnsi" w:cstheme="minorBidi"/>
          <w:color w:val="auto"/>
          <w:sz w:val="40"/>
          <w:szCs w:val="40"/>
        </w:rPr>
      </w:pPr>
      <w:r>
        <w:br w:type="page"/>
      </w:r>
      <w:r w:rsidR="006C1FD0" w:rsidRPr="00E43A8F">
        <w:rPr>
          <w:sz w:val="40"/>
          <w:szCs w:val="40"/>
        </w:rPr>
        <w:lastRenderedPageBreak/>
        <w:t xml:space="preserve">QUESTION 4 </w:t>
      </w:r>
    </w:p>
    <w:p w:rsidR="00306404" w:rsidRDefault="00306404" w:rsidP="00306404">
      <w:r>
        <w:t>Given,</w:t>
      </w:r>
    </w:p>
    <w:p w:rsidR="0089708F" w:rsidRDefault="0089708F" w:rsidP="0089708F">
      <w:pPr>
        <w:autoSpaceDE w:val="0"/>
        <w:autoSpaceDN w:val="0"/>
        <w:adjustRightInd w:val="0"/>
        <w:rPr>
          <w:rFonts w:asciiTheme="majorHAnsi" w:eastAsia="CMR10" w:hAnsiTheme="majorHAnsi" w:cstheme="majorHAnsi"/>
        </w:rPr>
      </w:pPr>
      <w:r w:rsidRPr="0089708F">
        <w:rPr>
          <w:rFonts w:asciiTheme="majorHAnsi" w:eastAsia="CMR10" w:hAnsiTheme="majorHAnsi" w:cstheme="majorHAnsi"/>
        </w:rPr>
        <w:t>In a certain town, there exist 100 buses out of which 1 is red</w:t>
      </w:r>
      <w:r>
        <w:rPr>
          <w:rFonts w:asciiTheme="majorHAnsi" w:eastAsia="CMR10" w:hAnsiTheme="majorHAnsi" w:cstheme="majorHAnsi"/>
        </w:rPr>
        <w:t xml:space="preserve"> </w:t>
      </w:r>
      <w:r w:rsidRPr="0089708F">
        <w:rPr>
          <w:rFonts w:asciiTheme="majorHAnsi" w:eastAsia="CMR10" w:hAnsiTheme="majorHAnsi" w:cstheme="majorHAnsi"/>
        </w:rPr>
        <w:t>and 99 are blue</w:t>
      </w:r>
    </w:p>
    <w:p w:rsidR="0089708F" w:rsidRPr="00A73C7E" w:rsidRDefault="00A73C7E" w:rsidP="00A73C7E">
      <w:pPr>
        <w:autoSpaceDE w:val="0"/>
        <w:autoSpaceDN w:val="0"/>
        <w:adjustRightInd w:val="0"/>
        <w:rPr>
          <w:rFonts w:asciiTheme="majorHAnsi" w:eastAsia="CMR10" w:hAnsiTheme="majorHAnsi" w:cstheme="majorHAnsi"/>
        </w:rPr>
      </w:pPr>
      <w:r w:rsidRPr="00A73C7E">
        <w:rPr>
          <w:rFonts w:asciiTheme="majorHAnsi" w:eastAsia="CMR10" w:hAnsiTheme="majorHAnsi" w:cstheme="majorHAnsi"/>
        </w:rPr>
        <w:t>The opthalmologist suggests that XYZ sees red objects as red 99%</w:t>
      </w:r>
      <w:r>
        <w:rPr>
          <w:rFonts w:asciiTheme="majorHAnsi" w:eastAsia="CMR10" w:hAnsiTheme="majorHAnsi" w:cstheme="majorHAnsi"/>
        </w:rPr>
        <w:t xml:space="preserve"> </w:t>
      </w:r>
      <w:r w:rsidRPr="00A73C7E">
        <w:rPr>
          <w:rFonts w:asciiTheme="majorHAnsi" w:eastAsia="CMR10" w:hAnsiTheme="majorHAnsi" w:cstheme="majorHAnsi"/>
        </w:rPr>
        <w:t>of the time and blue objects as red 2% of the time.</w:t>
      </w:r>
    </w:p>
    <w:p w:rsidR="0089708F" w:rsidRDefault="0089708F" w:rsidP="0089708F">
      <w:pPr>
        <w:autoSpaceDE w:val="0"/>
        <w:autoSpaceDN w:val="0"/>
        <w:adjustRightInd w:val="0"/>
        <w:rPr>
          <w:rFonts w:asciiTheme="majorHAnsi" w:eastAsia="CMR10" w:hAnsiTheme="majorHAnsi" w:cstheme="majorHAnsi"/>
        </w:rPr>
      </w:pPr>
    </w:p>
    <w:p w:rsidR="00A73C7E" w:rsidRPr="00A73C7E" w:rsidRDefault="00A73C7E" w:rsidP="0089708F">
      <w:pPr>
        <w:autoSpaceDE w:val="0"/>
        <w:autoSpaceDN w:val="0"/>
        <w:adjustRightInd w:val="0"/>
        <w:rPr>
          <w:rFonts w:asciiTheme="majorHAnsi" w:eastAsia="CMR10" w:hAnsiTheme="majorHAnsi" w:cstheme="majorHAnsi"/>
        </w:rPr>
      </w:pPr>
    </w:p>
    <w:p w:rsidR="00306404" w:rsidRDefault="00306404" w:rsidP="00306404">
      <w:r>
        <w:t>Let SR</w:t>
      </w:r>
      <w:r w:rsidR="00A73C7E">
        <w:t xml:space="preserve"> and SB </w:t>
      </w:r>
      <w:r>
        <w:t xml:space="preserve"> be the event of seeing red and blue respectively. Let IR and IB be the events of object being red and blue respectively.</w:t>
      </w:r>
    </w:p>
    <w:p w:rsidR="00306404" w:rsidRPr="00A73C7E" w:rsidRDefault="00306404" w:rsidP="00306404">
      <w:pPr>
        <w:rPr>
          <w:rFonts w:asciiTheme="majorHAnsi" w:hAnsiTheme="majorHAnsi" w:cstheme="majorHAnsi"/>
        </w:rPr>
      </w:pPr>
      <w:r>
        <w:t>According to the question, we need to find:</w:t>
      </w:r>
      <w:r>
        <w:br/>
        <w:t>P(I</w:t>
      </w:r>
      <w:r w:rsidR="00A73C7E">
        <w:t xml:space="preserve">R | SR) </w:t>
      </w:r>
      <w:r w:rsidR="00A73C7E" w:rsidRPr="00A73C7E">
        <w:rPr>
          <w:rFonts w:asciiTheme="majorHAnsi" w:hAnsiTheme="majorHAnsi" w:cstheme="majorHAnsi"/>
        </w:rPr>
        <w:t xml:space="preserve">→ the probability </w:t>
      </w:r>
      <w:r w:rsidR="00A73C7E" w:rsidRPr="00A73C7E">
        <w:rPr>
          <w:rFonts w:asciiTheme="majorHAnsi" w:eastAsia="CMR10" w:hAnsiTheme="majorHAnsi" w:cstheme="majorHAnsi"/>
        </w:rPr>
        <w:t>the bus was really a red one, when XYZ observed it to be red</w:t>
      </w:r>
      <w:r w:rsidRPr="00A73C7E">
        <w:rPr>
          <w:rFonts w:asciiTheme="majorHAnsi" w:hAnsiTheme="majorHAnsi" w:cstheme="majorHAnsi"/>
        </w:rPr>
        <w:t xml:space="preserve"> </w:t>
      </w:r>
    </w:p>
    <w:p w:rsidR="00306404" w:rsidRDefault="00306404" w:rsidP="00306404">
      <w:r>
        <w:t>Given:</w:t>
      </w:r>
    </w:p>
    <w:p w:rsidR="00306404" w:rsidRDefault="00306404" w:rsidP="00306404">
      <w:r>
        <w:t>P(SR | IR) = 99/100   (orthonormal/ophthalmologist accuracy)   ...(2)</w:t>
      </w:r>
    </w:p>
    <w:p w:rsidR="00306404" w:rsidRDefault="00306404" w:rsidP="00306404">
      <w:r>
        <w:t>P(IR) = 1/100   (1 red out of 100 objects)   ...(3)</w:t>
      </w:r>
    </w:p>
    <w:p w:rsidR="00306404" w:rsidRDefault="00306404" w:rsidP="00306404">
      <w:r>
        <w:t>P(SR | IB) = 2/100   ...(4)</w:t>
      </w:r>
    </w:p>
    <w:p w:rsidR="00306404" w:rsidRDefault="00306404" w:rsidP="00306404">
      <w:r>
        <w:t>P(IB) = 99/100   (99 blue out of 100 objects)   ...(5)</w:t>
      </w:r>
      <w:r w:rsidR="00A73C7E">
        <w:t xml:space="preserve"> </w:t>
      </w:r>
    </w:p>
    <w:p w:rsidR="00A73C7E" w:rsidRDefault="00A73C7E" w:rsidP="00306404"/>
    <w:p w:rsidR="00A73C7E" w:rsidRDefault="00A73C7E" w:rsidP="00A73C7E">
      <w:r w:rsidRPr="00A73C7E">
        <w:rPr>
          <w:rFonts w:asciiTheme="majorHAnsi" w:hAnsiTheme="majorHAnsi" w:cstheme="majorHAnsi"/>
        </w:rPr>
        <w:t>We know by Bayes theorem:</w:t>
      </w:r>
    </w:p>
    <w:p w:rsidR="00A73C7E" w:rsidRDefault="00A73C7E" w:rsidP="00A73C7E">
      <w:r>
        <w:t>P(IR | SR) = [ P(SR | IR) × P(IR) ] / [ P(SR | IR) × P(IR) + P(SR | IB) × P(IB) ]   ...(1)</w:t>
      </w:r>
    </w:p>
    <w:p w:rsidR="00306404" w:rsidRDefault="00306404" w:rsidP="00306404">
      <w:r>
        <w:t>Substituting (2), (3), (4), and (5) into equation (1):</w:t>
      </w:r>
      <w:r>
        <w:br/>
      </w:r>
      <w:r>
        <w:br/>
        <w:t>P(IR | SR) = (99/100 × 1/100) / [(99/100 × 1/100) + (2/100 × 99/100)]</w:t>
      </w:r>
    </w:p>
    <w:p w:rsidR="00306404" w:rsidRDefault="00306404" w:rsidP="00306404">
      <w:r>
        <w:t>P(IR | SR) = (99/10000) / [(99/10000) + (198/10000)]</w:t>
      </w:r>
      <w:r>
        <w:br/>
        <w:t>P(IR | SR) = 99 / (99 + 198)</w:t>
      </w:r>
    </w:p>
    <w:p w:rsidR="00A73C7E" w:rsidRDefault="00A73C7E" w:rsidP="00306404"/>
    <w:p w:rsidR="00A73C7E" w:rsidRPr="00A73C7E" w:rsidRDefault="00A73C7E" w:rsidP="00306404">
      <w:pPr>
        <w:rPr>
          <w:b/>
        </w:rPr>
      </w:pPr>
      <w:r w:rsidRPr="00A73C7E">
        <w:rPr>
          <w:b/>
        </w:rPr>
        <w:t xml:space="preserve">P(IR/SR) = 1/3 </w:t>
      </w:r>
    </w:p>
    <w:p w:rsidR="00306404" w:rsidRDefault="00306404" w:rsidP="00306404">
      <w:r>
        <w:t>Hence, the required probability is 1/3.</w:t>
      </w:r>
    </w:p>
    <w:p w:rsidR="00306404" w:rsidRDefault="00306404" w:rsidP="00306404">
      <w:pPr>
        <w:pStyle w:val="ListParagraph"/>
      </w:pPr>
    </w:p>
    <w:p w:rsidR="006C1FD0" w:rsidRDefault="00306404" w:rsidP="00306404">
      <w:r>
        <w:br w:type="page"/>
      </w:r>
    </w:p>
    <w:p w:rsidR="006C1FD0" w:rsidRPr="006C1FD0" w:rsidRDefault="006C1FD0" w:rsidP="006C1FD0">
      <w:pPr>
        <w:pStyle w:val="Heading1"/>
        <w:rPr>
          <w:sz w:val="40"/>
          <w:szCs w:val="40"/>
        </w:rPr>
      </w:pPr>
      <w:r w:rsidRPr="006C1FD0">
        <w:rPr>
          <w:sz w:val="40"/>
          <w:szCs w:val="40"/>
        </w:rPr>
        <w:lastRenderedPageBreak/>
        <w:t xml:space="preserve">QUESTION 5 </w:t>
      </w:r>
    </w:p>
    <w:p w:rsidR="00A73C7E" w:rsidRDefault="00A73C7E" w:rsidP="00306404">
      <w:r>
        <w:t xml:space="preserve"> </w:t>
      </w:r>
      <w:r w:rsidR="00306404">
        <w:t>Given,</w:t>
      </w:r>
    </w:p>
    <w:p w:rsidR="00A73C7E" w:rsidRDefault="00A73C7E" w:rsidP="00306404">
      <w:r>
        <w:t xml:space="preserve">In a village , there are 100 people , </w:t>
      </w:r>
    </w:p>
    <w:p w:rsidR="00A73C7E" w:rsidRDefault="00A73C7E" w:rsidP="00306404">
      <w:r>
        <w:t xml:space="preserve">There are two candidates participating in an election , they are A and B . </w:t>
      </w:r>
    </w:p>
    <w:p w:rsidR="00A73C7E" w:rsidRDefault="00A73C7E" w:rsidP="00306404">
      <w:r>
        <w:t xml:space="preserve">95 % people favour A over B and 5% people favour B over A . </w:t>
      </w:r>
    </w:p>
    <w:p w:rsidR="00A73C7E" w:rsidRDefault="00306404" w:rsidP="00306404">
      <w:r>
        <w:t>To find the accuracy of this mini poll:</w:t>
      </w:r>
    </w:p>
    <w:p w:rsidR="00306404" w:rsidRDefault="00306404" w:rsidP="00306404">
      <w:r>
        <w:br/>
      </w:r>
      <w:r w:rsidR="00A73C7E">
        <w:t xml:space="preserve"> out of the three selected people f</w:t>
      </w:r>
      <w:r>
        <w:t>or the majority to declare A, then:</w:t>
      </w:r>
      <w:r>
        <w:br/>
        <w:t>(i) All the three people should favour A.</w:t>
      </w:r>
      <w:r>
        <w:br/>
        <w:t>(ii) Two out of three people should favour A.</w:t>
      </w:r>
    </w:p>
    <w:p w:rsidR="00306404" w:rsidRDefault="00306404" w:rsidP="00306404">
      <w:r>
        <w:t>(i) Probability for all of them to favour A:</w:t>
      </w:r>
    </w:p>
    <w:p w:rsidR="00306404" w:rsidRDefault="00306404" w:rsidP="00306404">
      <w:pPr>
        <w:rPr>
          <w:b/>
        </w:rPr>
      </w:pPr>
      <w:r w:rsidRPr="00A73C7E">
        <w:rPr>
          <w:b/>
        </w:rPr>
        <w:t>P(A, A, A) = (95/100) × (95/100) × (95/100)</w:t>
      </w:r>
    </w:p>
    <w:p w:rsidR="00F64E3F" w:rsidRPr="00A73C7E" w:rsidRDefault="00F64E3F" w:rsidP="00306404">
      <w:pPr>
        <w:rPr>
          <w:b/>
        </w:rPr>
      </w:pPr>
    </w:p>
    <w:p w:rsidR="00306404" w:rsidRDefault="00306404" w:rsidP="00306404">
      <w:r>
        <w:t>Since replacement is allowed, while choosing the 2nd and 3rd person favouring A, the probability would still be 95/100.</w:t>
      </w:r>
    </w:p>
    <w:p w:rsidR="00F64E3F" w:rsidRDefault="00F64E3F" w:rsidP="00306404"/>
    <w:p w:rsidR="00306404" w:rsidRDefault="00306404" w:rsidP="00306404">
      <w:r>
        <w:t>(ii) Probability for exactly two to favour A and one to favour B:</w:t>
      </w:r>
    </w:p>
    <w:p w:rsidR="00306404" w:rsidRDefault="00306404" w:rsidP="00306404">
      <w:r>
        <w:t>P(A, A, B) = (95/100) × (95/100) × (5/100)</w:t>
      </w:r>
    </w:p>
    <w:p w:rsidR="00F64E3F" w:rsidRDefault="00F64E3F" w:rsidP="00306404"/>
    <w:p w:rsidR="00306404" w:rsidRDefault="00306404" w:rsidP="00306404">
      <w:r>
        <w:t>But since there is replacement, then we need to multiply with 3C1 = 3 (because the B can be in 3 different positions).</w:t>
      </w:r>
    </w:p>
    <w:p w:rsidR="00F64E3F" w:rsidRDefault="00F64E3F" w:rsidP="00306404"/>
    <w:p w:rsidR="00306404" w:rsidRPr="00A73C7E" w:rsidRDefault="00306404" w:rsidP="00306404">
      <w:pPr>
        <w:rPr>
          <w:b/>
        </w:rPr>
      </w:pPr>
      <w:r w:rsidRPr="00A73C7E">
        <w:rPr>
          <w:b/>
        </w:rPr>
        <w:t>P(A, A, B) = 3 × (95/100) × (95/100) × (5/100)</w:t>
      </w:r>
    </w:p>
    <w:p w:rsidR="00306404" w:rsidRDefault="00306404" w:rsidP="00306404">
      <w:r>
        <w:t>Therefore, the total probability = (95/100 × 95/100 × 95/100) + 3 × (95/100 × 95/100 × 5/100)</w:t>
      </w:r>
    </w:p>
    <w:p w:rsidR="00306404" w:rsidRPr="00A73C7E" w:rsidRDefault="00A73C7E" w:rsidP="00306404">
      <w:pPr>
        <w:rPr>
          <w:b/>
        </w:rPr>
      </w:pPr>
      <w:r w:rsidRPr="00A73C7E">
        <w:rPr>
          <w:b/>
        </w:rPr>
        <w:t xml:space="preserve">P(accuracy) </w:t>
      </w:r>
      <w:r w:rsidR="00306404" w:rsidRPr="00A73C7E">
        <w:rPr>
          <w:b/>
        </w:rPr>
        <w:t>= (95/100 × 95/100) × (110/100)</w:t>
      </w:r>
    </w:p>
    <w:p w:rsidR="00306404" w:rsidRDefault="00306404" w:rsidP="00306404">
      <w:pPr>
        <w:pStyle w:val="ListParagraph"/>
      </w:pPr>
    </w:p>
    <w:p w:rsidR="00306404" w:rsidRDefault="00306404" w:rsidP="00306404">
      <w:r>
        <w:t>Since here in the above example the probability seems to be independent of the number of villagers, so even when the number of villagers increases to 10,000, the probability would still remain the same.</w:t>
      </w:r>
    </w:p>
    <w:p w:rsidR="00A73C7E" w:rsidRDefault="00A73C7E" w:rsidP="00306404">
      <w:r>
        <w:t xml:space="preserve">So , P(accuracy) = </w:t>
      </w:r>
      <w:r w:rsidRPr="00A73C7E">
        <w:rPr>
          <w:b/>
        </w:rPr>
        <w:t>(95/100 × 95/100) × (110/100)</w:t>
      </w:r>
    </w:p>
    <w:p w:rsidR="007A4662" w:rsidRDefault="007A4662" w:rsidP="00306404">
      <w:pPr>
        <w:pStyle w:val="ListParagraph"/>
      </w:pPr>
    </w:p>
    <w:p w:rsidR="007A4662" w:rsidRDefault="007A4662">
      <w:r>
        <w:br w:type="page"/>
      </w:r>
    </w:p>
    <w:p w:rsidR="006C1FD0" w:rsidRDefault="006C1FD0" w:rsidP="007A4662">
      <w:pPr>
        <w:rPr>
          <w:rStyle w:val="Heading1Char"/>
          <w:sz w:val="40"/>
          <w:szCs w:val="40"/>
        </w:rPr>
      </w:pPr>
      <w:r w:rsidRPr="006C1FD0">
        <w:rPr>
          <w:rStyle w:val="Heading1Char"/>
          <w:sz w:val="40"/>
          <w:szCs w:val="40"/>
        </w:rPr>
        <w:lastRenderedPageBreak/>
        <w:t xml:space="preserve">QUESTION 6 </w:t>
      </w:r>
    </w:p>
    <w:p w:rsidR="00316382" w:rsidRDefault="006C1FD0" w:rsidP="006C1FD0">
      <w:r>
        <w:rPr>
          <w:rStyle w:val="Heading1Char"/>
          <w:sz w:val="40"/>
          <w:szCs w:val="40"/>
        </w:rPr>
        <w:t>A )</w:t>
      </w:r>
      <w:r w:rsidR="007A4662" w:rsidRPr="006C1FD0">
        <w:rPr>
          <w:rStyle w:val="Heading1Char"/>
          <w:sz w:val="40"/>
          <w:szCs w:val="40"/>
        </w:rPr>
        <w:br/>
      </w:r>
      <w:r w:rsidR="007A4662">
        <w:t>Given there are m voters</w:t>
      </w:r>
      <w:r w:rsidR="007A4662">
        <w:br/>
      </w:r>
      <w:r w:rsidR="007A4662">
        <w:br/>
        <w:t>• Probability that voters prefer A over B = k/m</w:t>
      </w:r>
      <w:r w:rsidR="007A4662">
        <w:br/>
      </w:r>
      <w:r w:rsidR="007A4662">
        <w:br/>
        <w:t>Which means k out of m people prefer A over B and (m-k) people prefer B over A.</w:t>
      </w:r>
      <w:r w:rsidR="007A4662">
        <w:br/>
      </w:r>
      <w:r w:rsidR="007A4662">
        <w:br/>
        <w:t>S is a subset containing n truthful voters.</w:t>
      </w:r>
      <w:r w:rsidR="007A4662">
        <w:br/>
      </w:r>
      <w:r w:rsidR="007A4662">
        <w:br/>
        <w:t>As exit poll asks randomly with replacement, total number of ways</w:t>
      </w:r>
      <w:r w:rsidR="00F64E3F">
        <w:t xml:space="preserve"> of forming such subsets is </w:t>
      </w:r>
      <m:oMath>
        <m:sSup>
          <m:sSupPr>
            <m:ctrlPr>
              <w:rPr>
                <w:rFonts w:ascii="Cambria Math" w:hAnsi="Cambria Math"/>
                <w:i/>
              </w:rPr>
            </m:ctrlPr>
          </m:sSupPr>
          <m:e>
            <m:r>
              <w:rPr>
                <w:rFonts w:ascii="Cambria Math" w:hAnsi="Cambria Math"/>
              </w:rPr>
              <m:t>m</m:t>
            </m:r>
          </m:e>
          <m:sup>
            <m:r>
              <w:rPr>
                <w:rFonts w:ascii="Cambria Math" w:hAnsi="Cambria Math"/>
              </w:rPr>
              <m:t>n</m:t>
            </m:r>
          </m:sup>
        </m:sSup>
      </m:oMath>
      <w:r w:rsidR="00F64E3F">
        <w:br/>
      </w:r>
      <w:r w:rsidR="007A4662">
        <w:br/>
      </w:r>
      <w:r w:rsidR="007A4662">
        <w:br/>
        <w:t>Why?</w:t>
      </w:r>
      <w:r w:rsidR="007A4662">
        <w:br/>
        <w:t>1st person can be chosen from m persons → m ways.</w:t>
      </w:r>
      <w:r w:rsidR="007A4662">
        <w:br/>
        <w:t>2nd person can be chosen from m persons → m ways.</w:t>
      </w:r>
      <w:r w:rsidR="007A4662">
        <w:br/>
        <w:t>nth person → m ways.</w:t>
      </w:r>
      <w:r w:rsidR="007A4662">
        <w:br/>
      </w:r>
      <w:r w:rsidR="007A4662">
        <w:br/>
        <w:t xml:space="preserve">So, total number of ways = m × m × … (n times) = </w:t>
      </w:r>
      <m:oMath>
        <m:sSup>
          <m:sSupPr>
            <m:ctrlPr>
              <w:rPr>
                <w:rFonts w:ascii="Cambria Math" w:hAnsi="Cambria Math"/>
                <w:i/>
              </w:rPr>
            </m:ctrlPr>
          </m:sSupPr>
          <m:e>
            <m:r>
              <w:rPr>
                <w:rFonts w:ascii="Cambria Math" w:hAnsi="Cambria Math"/>
              </w:rPr>
              <m:t>m</m:t>
            </m:r>
          </m:e>
          <m:sup>
            <m:r>
              <w:rPr>
                <w:rFonts w:ascii="Cambria Math" w:hAnsi="Cambria Math"/>
              </w:rPr>
              <m:t>n</m:t>
            </m:r>
          </m:sup>
        </m:sSup>
      </m:oMath>
      <w:r w:rsidR="007A4662">
        <w:br/>
      </w:r>
      <w:r w:rsidR="007A4662">
        <w:br/>
        <w:t>Consider the subsets of these n members where i persons preferred A over B.</w:t>
      </w:r>
      <w:r w:rsidR="007A4662">
        <w:br/>
      </w:r>
      <w:r w:rsidR="007A4662">
        <w:br/>
        <w:t>q(S) = i/n</w:t>
      </w:r>
    </w:p>
    <w:p w:rsidR="00316382" w:rsidRDefault="00456673" w:rsidP="007A4662">
      <m:oMathPara>
        <m:oMath>
          <m:sSup>
            <m:sSupPr>
              <m:ctrlPr>
                <w:rPr>
                  <w:rFonts w:ascii="Cambria Math" w:hAnsi="Cambria Math"/>
                  <w:i/>
                </w:rPr>
              </m:ctrlPr>
            </m:sSupPr>
            <m:e>
              <m:r>
                <w:rPr>
                  <w:rFonts w:ascii="Cambria Math" w:hAnsi="Cambria Math"/>
                </w:rPr>
                <m:t>m</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(k+</m:t>
              </m:r>
              <m:d>
                <m:dPr>
                  <m:ctrlPr>
                    <w:rPr>
                      <w:rFonts w:ascii="Cambria Math" w:hAnsi="Cambria Math"/>
                      <w:i/>
                    </w:rPr>
                  </m:ctrlPr>
                </m:dPr>
                <m:e>
                  <m:r>
                    <w:rPr>
                      <w:rFonts w:ascii="Cambria Math" w:hAnsi="Cambria Math"/>
                    </w:rPr>
                    <m:t>m-k</m:t>
                  </m:r>
                </m:e>
              </m:d>
              <m:r>
                <w:rPr>
                  <w:rFonts w:ascii="Cambria Math" w:hAnsi="Cambria Math"/>
                </w:rPr>
                <m:t>)</m:t>
              </m:r>
            </m:e>
            <m:sup>
              <m:r>
                <w:rPr>
                  <w:rFonts w:ascii="Cambria Math" w:hAnsi="Cambria Math"/>
                </w:rPr>
                <m:t>n</m:t>
              </m:r>
            </m:sup>
          </m:sSup>
        </m:oMath>
      </m:oMathPara>
    </w:p>
    <w:p w:rsidR="00F64E3F" w:rsidRDefault="00F64E3F" w:rsidP="00F64E3F">
      <w:pPr>
        <w:rPr>
          <w:rFonts w:asciiTheme="majorHAnsi" w:eastAsiaTheme="majorEastAsia" w:hAnsiTheme="majorHAnsi" w:cstheme="majorBidi"/>
        </w:rPr>
      </w:pPr>
      <w:r>
        <w:br/>
        <w:t xml:space="preserve">Here, </w:t>
      </w:r>
      <w:r>
        <w:rPr>
          <w:rFonts w:asciiTheme="majorHAnsi" w:eastAsiaTheme="majorEastAsia" w:hAnsiTheme="majorHAnsi" w:cstheme="majorBidi"/>
        </w:rPr>
        <w:t xml:space="preserve">= </w:t>
      </w:r>
      <m:oMath>
        <m:r>
          <w:rPr>
            <w:rFonts w:ascii="Cambria Math" w:eastAsiaTheme="majorEastAsia" w:hAnsi="Cambria Math" w:cstheme="majorBidi"/>
          </w:rPr>
          <m:t>nCi .</m:t>
        </m:r>
        <m:sSup>
          <m:sSupPr>
            <m:ctrlPr>
              <w:rPr>
                <w:rFonts w:ascii="Cambria Math" w:eastAsiaTheme="majorEastAsia" w:hAnsi="Cambria Math" w:cstheme="majorBidi"/>
                <w:i/>
              </w:rPr>
            </m:ctrlPr>
          </m:sSupPr>
          <m:e>
            <m:r>
              <w:rPr>
                <w:rFonts w:ascii="Cambria Math" w:eastAsiaTheme="majorEastAsia" w:hAnsi="Cambria Math" w:cstheme="majorBidi"/>
              </w:rPr>
              <m:t>k</m:t>
            </m:r>
          </m:e>
          <m:sup>
            <m:r>
              <w:rPr>
                <w:rFonts w:ascii="Cambria Math" w:eastAsiaTheme="majorEastAsia" w:hAnsi="Cambria Math" w:cstheme="majorBidi"/>
              </w:rPr>
              <m:t>n-i</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(m-k)</m:t>
            </m:r>
          </m:e>
          <m:sup>
            <m:r>
              <w:rPr>
                <w:rFonts w:ascii="Cambria Math" w:eastAsiaTheme="majorEastAsia" w:hAnsi="Cambria Math" w:cstheme="majorBidi"/>
              </w:rPr>
              <m:t>i</m:t>
            </m:r>
          </m:sup>
        </m:sSup>
      </m:oMath>
    </w:p>
    <w:p w:rsidR="00F64E3F" w:rsidRDefault="00F64E3F" w:rsidP="00F64E3F">
      <w:pPr>
        <w:rPr>
          <w:rFonts w:asciiTheme="majorHAnsi" w:eastAsiaTheme="majorEastAsia" w:hAnsiTheme="majorHAnsi" w:cstheme="majorBidi"/>
        </w:rPr>
      </w:pPr>
    </w:p>
    <w:p w:rsidR="002779FA" w:rsidRDefault="007A4662" w:rsidP="007A4662">
      <w:r>
        <w:t>means i out of n people, i people prefer A over B.</w:t>
      </w:r>
      <w:r>
        <w:br/>
      </w:r>
      <w:r>
        <w:br/>
      </w:r>
    </w:p>
    <w:p w:rsidR="002779FA" w:rsidRDefault="00456673" w:rsidP="007A4662">
      <m:oMath>
        <m:nary>
          <m:naryPr>
            <m:chr m:val="∑"/>
            <m:limLoc m:val="undOvr"/>
            <m:subHide m:val="on"/>
            <m:supHide m:val="on"/>
            <m:ctrlPr>
              <w:rPr>
                <w:rFonts w:ascii="Cambria Math" w:eastAsiaTheme="minorEastAsia" w:hAnsi="Cambria Math" w:cstheme="minorBidi"/>
                <w:i/>
                <w:sz w:val="22"/>
                <w:szCs w:val="22"/>
              </w:rPr>
            </m:ctrlPr>
          </m:naryPr>
          <m:sub/>
          <m:sup/>
          <m:e>
            <m:r>
              <w:rPr>
                <w:rFonts w:ascii="Cambria Math" w:hAnsi="Cambria Math"/>
              </w:rPr>
              <m:t>q</m:t>
            </m:r>
            <m:d>
              <m:dPr>
                <m:ctrlPr>
                  <w:rPr>
                    <w:rFonts w:ascii="Cambria Math" w:hAnsi="Cambria Math"/>
                    <w:i/>
                  </w:rPr>
                </m:ctrlPr>
              </m:dPr>
              <m:e>
                <m:r>
                  <w:rPr>
                    <w:rFonts w:ascii="Cambria Math" w:hAnsi="Cambria Math"/>
                  </w:rPr>
                  <m:t>S</m:t>
                </m:r>
              </m:e>
            </m:d>
            <m:r>
              <m:rPr>
                <m:sty m:val="p"/>
              </m:rPr>
              <w:rPr>
                <w:rFonts w:ascii="Cambria Math"/>
              </w:rPr>
              <m:t>=</m:t>
            </m:r>
            <m:nary>
              <m:naryPr>
                <m:chr m:val="∑"/>
                <m:limLoc m:val="undOvr"/>
                <m:ctrlPr>
                  <w:rPr>
                    <w:rFonts w:ascii="Cambria Math" w:eastAsiaTheme="minorEastAsia" w:hAnsiTheme="minorHAnsi" w:cstheme="minorBidi"/>
                    <w:sz w:val="22"/>
                    <w:szCs w:val="22"/>
                  </w:rPr>
                </m:ctrlPr>
              </m:naryPr>
              <m:sub>
                <m:r>
                  <m:rPr>
                    <m:sty m:val="p"/>
                  </m:rPr>
                  <w:rPr>
                    <w:rFonts w:ascii="Cambria Math"/>
                  </w:rPr>
                  <m:t>i=0</m:t>
                </m:r>
              </m:sub>
              <m:sup>
                <m:r>
                  <m:rPr>
                    <m:sty m:val="p"/>
                  </m:rPr>
                  <w:rPr>
                    <w:rFonts w:ascii="Cambria Math"/>
                  </w:rPr>
                  <m:t>i=n</m:t>
                </m:r>
              </m:sup>
              <m:e>
                <m:d>
                  <m:dPr>
                    <m:ctrlPr>
                      <w:rPr>
                        <w:rFonts w:ascii="Cambria Math" w:hAnsi="Cambria Math"/>
                      </w:rPr>
                    </m:ctrlPr>
                  </m:dPr>
                  <m:e>
                    <m:f>
                      <m:fPr>
                        <m:ctrlPr>
                          <w:rPr>
                            <w:rFonts w:ascii="Cambria Math" w:hAnsi="Cambria Math"/>
                          </w:rPr>
                        </m:ctrlPr>
                      </m:fPr>
                      <m:num>
                        <m:r>
                          <m:rPr>
                            <m:sty m:val="p"/>
                          </m:rPr>
                          <w:rPr>
                            <w:rFonts w:ascii="Cambria Math" w:hAnsi="Cambria Math"/>
                          </w:rPr>
                          <m:t>i</m:t>
                        </m:r>
                      </m:num>
                      <m:den>
                        <m:r>
                          <m:rPr>
                            <m:sty m:val="p"/>
                          </m:rPr>
                          <w:rPr>
                            <w:rFonts w:ascii="Cambria Math" w:hAnsi="Cambria Math"/>
                          </w:rPr>
                          <m:t>n</m:t>
                        </m:r>
                      </m:den>
                    </m:f>
                  </m:e>
                </m:d>
                <m:r>
                  <m:rPr>
                    <m:sty m:val="p"/>
                  </m:rPr>
                  <w:rPr>
                    <w:rFonts w:ascii="Cambria Math"/>
                  </w:rPr>
                  <m:t>.</m:t>
                </m:r>
              </m:e>
            </m:nary>
          </m:e>
        </m:nary>
      </m:oMath>
      <w:r w:rsidR="002779FA">
        <w:t xml:space="preserve"> nCi.</w:t>
      </w:r>
      <m:oMath>
        <m:sSup>
          <m:sSupPr>
            <m:ctrlPr>
              <w:rPr>
                <w:rFonts w:ascii="Cambria Math" w:eastAsiaTheme="minorEastAsia" w:hAnsi="Cambria Math" w:cstheme="minorBidi"/>
                <w:i/>
                <w:sz w:val="22"/>
                <w:szCs w:val="22"/>
              </w:rPr>
            </m:ctrlPr>
          </m:sSupPr>
          <m:e>
            <m:r>
              <w:rPr>
                <w:rFonts w:ascii="Cambria Math" w:hAnsi="Cambria Math"/>
              </w:rPr>
              <m:t>k</m:t>
            </m:r>
          </m:e>
          <m:sup>
            <m:r>
              <w:rPr>
                <w:rFonts w:ascii="Cambria Math" w:hAnsi="Cambria Math"/>
              </w:rPr>
              <m:t>n-i</m:t>
            </m:r>
          </m:sup>
        </m:sSup>
        <m:r>
          <w:rPr>
            <w:rFonts w:ascii="Cambria Math" w:hAnsi="Cambria Math"/>
          </w:rPr>
          <m:t>.</m:t>
        </m:r>
        <m:sSup>
          <m:sSupPr>
            <m:ctrlPr>
              <w:rPr>
                <w:rFonts w:ascii="Cambria Math" w:eastAsiaTheme="minorEastAsia" w:hAnsi="Cambria Math" w:cstheme="minorBidi"/>
                <w:i/>
                <w:sz w:val="22"/>
                <w:szCs w:val="22"/>
              </w:rPr>
            </m:ctrlPr>
          </m:sSupPr>
          <m:e>
            <m:r>
              <w:rPr>
                <w:rFonts w:ascii="Cambria Math" w:hAnsi="Cambria Math"/>
              </w:rPr>
              <m:t>(m-k)</m:t>
            </m:r>
          </m:e>
          <m:sup>
            <m:r>
              <w:rPr>
                <w:rFonts w:ascii="Cambria Math" w:hAnsi="Cambria Math"/>
              </w:rPr>
              <m:t>i</m:t>
            </m:r>
          </m:sup>
        </m:sSup>
      </m:oMath>
    </w:p>
    <w:p w:rsidR="00F64E3F" w:rsidRDefault="00F64E3F" w:rsidP="00F64E3F">
      <w:pPr>
        <w:rPr>
          <w:rFonts w:asciiTheme="majorHAnsi" w:eastAsiaTheme="majorEastAsia" w:hAnsiTheme="majorHAnsi" w:cstheme="majorBidi"/>
        </w:rPr>
      </w:pPr>
      <w:r>
        <w:br/>
      </w:r>
      <w:r>
        <w:rPr>
          <w:rFonts w:asciiTheme="majorHAnsi" w:eastAsiaTheme="majorEastAsia" w:hAnsiTheme="majorHAnsi" w:cstheme="majorBidi"/>
        </w:rPr>
        <w:t>w.k.t,</w:t>
      </w:r>
    </w:p>
    <w:p w:rsidR="00F64E3F" w:rsidRDefault="00F64E3F" w:rsidP="00F64E3F">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(1+x)</m:t>
            </m:r>
          </m:e>
          <m:sup>
            <m:r>
              <w:rPr>
                <w:rFonts w:ascii="Cambria Math" w:eastAsiaTheme="majorEastAsia" w:hAnsi="Cambria Math" w:cstheme="majorBidi"/>
              </w:rPr>
              <m:t>n</m:t>
            </m:r>
          </m:sup>
        </m:sSup>
      </m:oMath>
      <w:r>
        <w:rPr>
          <w:rFonts w:asciiTheme="majorHAnsi" w:eastAsiaTheme="majorEastAsia" w:hAnsiTheme="majorHAnsi" w:cstheme="majorBidi"/>
        </w:rPr>
        <w:t>=</w:t>
      </w:r>
      <m:oMath>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i=0</m:t>
            </m:r>
          </m:sub>
          <m:sup>
            <m:r>
              <w:rPr>
                <w:rFonts w:ascii="Cambria Math" w:eastAsiaTheme="majorEastAsia" w:hAnsi="Cambria Math" w:cstheme="majorBidi"/>
              </w:rPr>
              <m:t>i=n</m:t>
            </m:r>
          </m:sup>
          <m:e>
            <m:r>
              <w:rPr>
                <w:rFonts w:ascii="Cambria Math" w:eastAsiaTheme="majorEastAsia" w:hAnsi="Cambria Math" w:cstheme="majorBidi"/>
              </w:rPr>
              <m:t>nCr.</m:t>
            </m:r>
          </m:e>
        </m:nary>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i</m:t>
            </m:r>
          </m:sup>
        </m:sSup>
      </m:oMath>
    </w:p>
    <w:p w:rsidR="00F64E3F" w:rsidRDefault="00F64E3F" w:rsidP="00F64E3F">
      <w:pPr>
        <w:rPr>
          <w:rFonts w:asciiTheme="majorHAnsi" w:eastAsiaTheme="majorEastAsia" w:hAnsiTheme="majorHAnsi" w:cstheme="majorBidi"/>
        </w:rPr>
      </w:pPr>
    </w:p>
    <w:p w:rsidR="00F64E3F" w:rsidRDefault="00F64E3F" w:rsidP="00F64E3F">
      <w:pPr>
        <w:rPr>
          <w:rFonts w:asciiTheme="majorHAnsi" w:eastAsiaTheme="majorEastAsia" w:hAnsiTheme="majorHAnsi" w:cstheme="majorBidi"/>
        </w:rPr>
      </w:pPr>
      <w:r>
        <w:rPr>
          <w:rFonts w:asciiTheme="majorHAnsi" w:eastAsiaTheme="majorEastAsia" w:hAnsiTheme="majorHAnsi" w:cstheme="majorBidi"/>
        </w:rPr>
        <w:t>First derivative,</w:t>
      </w:r>
    </w:p>
    <w:p w:rsidR="00D51AFB" w:rsidRPr="00D51AFB" w:rsidRDefault="007A4662" w:rsidP="007A4662">
      <w:pPr>
        <w:rPr>
          <w:rFonts w:asciiTheme="minorHAnsi" w:eastAsiaTheme="minorEastAsia" w:hAnsiTheme="minorHAnsi" w:cstheme="minorBidi"/>
        </w:rPr>
      </w:pPr>
      <w:r>
        <w:br/>
      </w:r>
      <w:r w:rsidR="00F64E3F">
        <w:rPr>
          <w:rFonts w:asciiTheme="majorHAnsi" w:eastAsiaTheme="majorEastAsia" w:hAnsiTheme="majorHAnsi" w:cstheme="majorBidi"/>
        </w:rPr>
        <w:t>n</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1+x</m:t>
                </m:r>
              </m:e>
            </m:d>
          </m:e>
          <m:sup>
            <m:r>
              <w:rPr>
                <w:rFonts w:ascii="Cambria Math" w:eastAsiaTheme="majorEastAsia" w:hAnsi="Cambria Math" w:cstheme="majorBidi"/>
              </w:rPr>
              <m:t>n-1</m:t>
            </m:r>
          </m:sup>
        </m:sSup>
      </m:oMath>
      <w:r w:rsidR="00F64E3F">
        <w:rPr>
          <w:rFonts w:asciiTheme="majorHAnsi" w:eastAsiaTheme="majorEastAsia" w:hAnsiTheme="majorHAnsi" w:cstheme="majorBidi"/>
        </w:rPr>
        <w:t>=</w:t>
      </w:r>
      <m:oMath>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i=0</m:t>
            </m:r>
          </m:sub>
          <m:sup>
            <m:r>
              <w:rPr>
                <w:rFonts w:ascii="Cambria Math" w:eastAsiaTheme="majorEastAsia" w:hAnsi="Cambria Math" w:cstheme="majorBidi"/>
              </w:rPr>
              <m:t>i=n</m:t>
            </m:r>
          </m:sup>
          <m:e>
            <m:r>
              <w:rPr>
                <w:rFonts w:ascii="Cambria Math" w:eastAsiaTheme="majorEastAsia" w:hAnsi="Cambria Math" w:cstheme="majorBidi"/>
              </w:rPr>
              <m:t>nCr.</m:t>
            </m:r>
          </m:e>
        </m:nary>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i-1</m:t>
            </m:r>
          </m:sup>
        </m:sSup>
        <m:r>
          <w:rPr>
            <w:rFonts w:ascii="Cambria Math" w:eastAsiaTheme="majorEastAsia" w:hAnsi="Cambria Math" w:cstheme="majorBidi"/>
          </w:rPr>
          <m:t>.r</m:t>
        </m:r>
      </m:oMath>
      <w:r w:rsidR="00D51AFB">
        <w:br/>
      </w:r>
      <w:r w:rsidR="00D51AFB">
        <w:br/>
      </w:r>
      <w:r>
        <w:br/>
      </w:r>
      <w:r>
        <w:br/>
        <w:t xml:space="preserve">Thus, </w:t>
      </w:r>
      <m:oMath>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n ⋅k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k + </m:t>
                            </m:r>
                            <m:d>
                              <m:dPr>
                                <m:ctrlPr>
                                  <w:rPr>
                                    <w:rFonts w:ascii="Cambria Math" w:hAnsi="Cambria Math"/>
                                    <w:i/>
                                  </w:rPr>
                                </m:ctrlPr>
                              </m:dPr>
                              <m:e>
                                <m:r>
                                  <w:rPr>
                                    <w:rFonts w:ascii="Cambria Math" w:hAnsi="Cambria Math"/>
                                  </w:rPr>
                                  <m:t>m - k</m:t>
                                </m:r>
                              </m:e>
                            </m:d>
                          </m:e>
                        </m:d>
                      </m:e>
                    </m:d>
                  </m:e>
                  <m:sup>
                    <m:d>
                      <m:dPr>
                        <m:begChr m:val="{"/>
                        <m:endChr m:val="}"/>
                        <m:ctrlPr>
                          <w:rPr>
                            <w:rFonts w:ascii="Cambria Math" w:hAnsi="Cambria Math"/>
                            <w:i/>
                          </w:rPr>
                        </m:ctrlPr>
                      </m:dPr>
                      <m:e>
                        <m:r>
                          <w:rPr>
                            <w:rFonts w:ascii="Cambria Math" w:hAnsi="Cambria Math"/>
                          </w:rPr>
                          <m:t>n-1</m:t>
                        </m:r>
                      </m:e>
                    </m:d>
                  </m:sup>
                </m:sSup>
              </m:e>
            </m:d>
          </m:e>
        </m:d>
        <m:r>
          <w:rPr>
            <w:rFonts w:ascii="Cambria Math" w:hAnsi="Cambria Math"/>
          </w:rPr>
          <m:t>= k ⋅</m:t>
        </m:r>
        <m:sSup>
          <m:sSupPr>
            <m:ctrlPr>
              <w:rPr>
                <w:rFonts w:ascii="Cambria Math" w:hAnsi="Cambria Math"/>
                <w:i/>
              </w:rPr>
            </m:ctrlPr>
          </m:sSupPr>
          <m:e>
            <m:r>
              <w:rPr>
                <w:rFonts w:ascii="Cambria Math" w:hAnsi="Cambria Math"/>
              </w:rPr>
              <m:t>m</m:t>
            </m:r>
          </m:e>
          <m:sup>
            <m:d>
              <m:dPr>
                <m:begChr m:val="{"/>
                <m:endChr m:val="}"/>
                <m:ctrlPr>
                  <w:rPr>
                    <w:rFonts w:ascii="Cambria Math" w:hAnsi="Cambria Math"/>
                    <w:i/>
                  </w:rPr>
                </m:ctrlPr>
              </m:dPr>
              <m:e>
                <m:r>
                  <w:rPr>
                    <w:rFonts w:ascii="Cambria Math" w:hAnsi="Cambria Math"/>
                  </w:rPr>
                  <m:t>n-1</m:t>
                </m:r>
              </m:e>
            </m:d>
          </m:sup>
        </m:sSup>
      </m:oMath>
    </w:p>
    <w:p w:rsidR="00D51AFB" w:rsidRPr="00D51AFB" w:rsidRDefault="00D51AFB" w:rsidP="007A4662">
      <w:pPr>
        <w:rPr>
          <w:rFonts w:asciiTheme="minorHAnsi" w:eastAsiaTheme="minorEastAsia" w:hAnsiTheme="minorHAnsi" w:cstheme="minorBidi"/>
        </w:rPr>
      </w:pPr>
    </w:p>
    <w:p w:rsidR="00EF0299" w:rsidRDefault="007A4662" w:rsidP="00EF0299">
      <w:r>
        <w:lastRenderedPageBreak/>
        <w:br/>
        <w:t xml:space="preserve">Therefore, </w:t>
      </w:r>
      <m:oMath>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n</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k ⋅</m:t>
            </m:r>
            <m:sSup>
              <m:sSupPr>
                <m:ctrlPr>
                  <w:rPr>
                    <w:rFonts w:ascii="Cambria Math" w:hAnsi="Cambria Math"/>
                    <w:i/>
                  </w:rPr>
                </m:ctrlPr>
              </m:sSupPr>
              <m:e>
                <m:r>
                  <w:rPr>
                    <w:rFonts w:ascii="Cambria Math" w:hAnsi="Cambria Math"/>
                  </w:rPr>
                  <m:t>m</m:t>
                </m:r>
              </m:e>
              <m:sup>
                <m:d>
                  <m:dPr>
                    <m:begChr m:val="{"/>
                    <m:endChr m:val="}"/>
                    <m:ctrlPr>
                      <w:rPr>
                        <w:rFonts w:ascii="Cambria Math" w:hAnsi="Cambria Math"/>
                        <w:i/>
                      </w:rPr>
                    </m:ctrlPr>
                  </m:dPr>
                  <m:e>
                    <m:r>
                      <w:rPr>
                        <w:rFonts w:ascii="Cambria Math" w:hAnsi="Cambria Math"/>
                      </w:rPr>
                      <m:t>n-1</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n</m:t>
                </m:r>
              </m:sup>
            </m:sSup>
          </m:e>
        </m:d>
      </m:oMath>
      <w:r w:rsidR="000B2479">
        <w:t xml:space="preserve">  </w:t>
      </w:r>
      <w:r>
        <w:t>= k/m</w:t>
      </w:r>
      <w:r>
        <w:br/>
      </w:r>
      <w:r>
        <w:br/>
        <w:t>⇒ P = k/m</w:t>
      </w:r>
      <w:r>
        <w:br/>
      </w:r>
      <w:r>
        <w:br/>
        <w:t>Hence proved.</w:t>
      </w:r>
    </w:p>
    <w:p w:rsidR="007A4662" w:rsidRDefault="007A4662" w:rsidP="00EF0299">
      <w:pPr>
        <w:rPr>
          <w:rFonts w:asciiTheme="majorHAnsi" w:eastAsiaTheme="majorEastAsia" w:hAnsiTheme="majorHAnsi" w:cstheme="majorBidi"/>
        </w:rPr>
      </w:pPr>
      <w:r>
        <w:br/>
      </w:r>
      <w:r w:rsidR="00EF0299">
        <w:rPr>
          <w:rStyle w:val="Heading1Char"/>
        </w:rPr>
        <w:t>B)</w:t>
      </w:r>
      <m:oMath>
        <m:r>
          <m:rPr>
            <m:sty m:val="bi"/>
          </m:rPr>
          <w:rPr>
            <w:rStyle w:val="Heading1Char"/>
            <w:rFonts w:ascii="Cambria Math" w:hAnsi="Cambria Math"/>
          </w:rPr>
          <m:t xml:space="preserve">  </m:t>
        </m:r>
        <m:f>
          <m:fPr>
            <m:ctrlPr>
              <w:rPr>
                <w:rFonts w:ascii="Cambria Math" w:hAnsi="Cambria Math"/>
              </w:rPr>
            </m:ctrlPr>
          </m:fPr>
          <m:num>
            <m:nary>
              <m:naryPr>
                <m:chr m:val="∑"/>
                <m:limLoc m:val="undOvr"/>
                <m:supHide m:val="on"/>
                <m:ctrlPr>
                  <w:rPr>
                    <w:rFonts w:ascii="Cambria Math" w:hAnsi="Cambria Math"/>
                  </w:rPr>
                </m:ctrlPr>
              </m:naryPr>
              <m:sub>
                <m:r>
                  <m:rPr>
                    <m:sty m:val="bi"/>
                  </m:rPr>
                  <w:rPr>
                    <w:rFonts w:ascii="Cambria Math" w:hAnsi="Cambria Math"/>
                  </w:rPr>
                  <m:t>s</m:t>
                </m:r>
              </m:sub>
              <m:sup/>
              <m:e>
                <m:sSup>
                  <m:sSupPr>
                    <m:ctrlPr>
                      <w:rPr>
                        <w:rFonts w:ascii="Cambria Math" w:hAnsi="Cambria Math"/>
                      </w:rPr>
                    </m:ctrlPr>
                  </m:sSupPr>
                  <m:e>
                    <m:r>
                      <m:rPr>
                        <m:sty m:val="bi"/>
                      </m:rPr>
                      <w:rPr>
                        <w:rFonts w:ascii="Cambria Math" w:hAnsi="Cambria Math"/>
                      </w:rPr>
                      <m:t>q</m:t>
                    </m:r>
                    <m:r>
                      <m:rPr>
                        <m:sty m:val="p"/>
                      </m:rPr>
                      <w:rPr>
                        <w:rFonts w:ascii="Cambria Math" w:hAnsi="Cambria Math"/>
                      </w:rPr>
                      <m:t>(</m:t>
                    </m:r>
                    <m:r>
                      <m:rPr>
                        <m:sty m:val="bi"/>
                      </m:rPr>
                      <w:rPr>
                        <w:rFonts w:ascii="Cambria Math" w:hAnsi="Cambria Math"/>
                      </w:rPr>
                      <m:t>s</m:t>
                    </m:r>
                    <m:r>
                      <m:rPr>
                        <m:sty m:val="p"/>
                      </m:rPr>
                      <w:rPr>
                        <w:rFonts w:ascii="Cambria Math" w:hAnsi="Cambria Math"/>
                      </w:rPr>
                      <m:t>)</m:t>
                    </m:r>
                  </m:e>
                  <m:sup>
                    <m:r>
                      <m:rPr>
                        <m:sty m:val="b"/>
                      </m:rPr>
                      <w:rPr>
                        <w:rFonts w:ascii="Cambria Math" w:hAnsi="Cambria Math"/>
                      </w:rPr>
                      <m:t>2</m:t>
                    </m:r>
                  </m:sup>
                </m:sSup>
              </m:e>
            </m:nary>
          </m:num>
          <m:den>
            <m:sSup>
              <m:sSupPr>
                <m:ctrlPr>
                  <w:rPr>
                    <w:rFonts w:ascii="Cambria Math" w:hAnsi="Cambria Math"/>
                  </w:rPr>
                </m:ctrlPr>
              </m:sSupPr>
              <m:e>
                <m:r>
                  <m:rPr>
                    <m:sty m:val="bi"/>
                  </m:rPr>
                  <w:rPr>
                    <w:rFonts w:ascii="Cambria Math" w:hAnsi="Cambria Math"/>
                  </w:rPr>
                  <m:t>m</m:t>
                </m:r>
              </m:e>
              <m:sup>
                <m:r>
                  <m:rPr>
                    <m:sty m:val="bi"/>
                  </m:rPr>
                  <w:rPr>
                    <w:rFonts w:ascii="Cambria Math" w:hAnsi="Cambria Math"/>
                  </w:rPr>
                  <m:t>n</m:t>
                </m:r>
              </m:sup>
            </m:sSup>
          </m:den>
        </m:f>
      </m:oMath>
      <w:r w:rsidR="00EF0299">
        <w:rPr>
          <w:rFonts w:asciiTheme="majorHAnsi" w:eastAsiaTheme="majorEastAsia" w:hAnsiTheme="majorHAnsi" w:cstheme="majorBidi"/>
        </w:rPr>
        <w:t xml:space="preserve">= </w:t>
      </w:r>
      <m:oMath>
        <m:f>
          <m:fPr>
            <m:ctrlPr>
              <w:rPr>
                <w:rFonts w:ascii="Cambria Math" w:eastAsiaTheme="majorEastAsia" w:hAnsi="Cambria Math" w:cstheme="majorBidi"/>
                <w:i/>
              </w:rPr>
            </m:ctrlPr>
          </m:fPr>
          <m:num>
            <m:r>
              <w:rPr>
                <w:rFonts w:ascii="Cambria Math" w:eastAsiaTheme="majorEastAsia" w:hAnsi="Cambria Math" w:cstheme="majorBidi"/>
              </w:rPr>
              <m:t>p</m:t>
            </m:r>
          </m:num>
          <m:den>
            <m:r>
              <w:rPr>
                <w:rFonts w:ascii="Cambria Math" w:eastAsiaTheme="majorEastAsia" w:hAnsi="Cambria Math" w:cstheme="majorBidi"/>
              </w:rPr>
              <m:t>n</m:t>
            </m:r>
          </m:den>
        </m:f>
        <m:r>
          <w:rPr>
            <w:rFonts w:ascii="Cambria Math" w:eastAsiaTheme="majorEastAsia" w:hAnsi="Cambria Math" w:cstheme="majorBidi"/>
          </w:rPr>
          <m:t xml:space="preserve"> </m:t>
        </m:r>
      </m:oMath>
      <w:r w:rsidR="00EF0299">
        <w:rPr>
          <w:rFonts w:asciiTheme="majorHAnsi" w:eastAsiaTheme="majorEastAsia" w:hAnsiTheme="majorHAnsi" w:cstheme="majorBidi"/>
        </w:rPr>
        <w:t xml:space="preserve">- </w:t>
      </w:r>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2</m:t>
                </m:r>
              </m:sup>
            </m:sSup>
            <m:r>
              <m:rPr>
                <m:sty m:val="p"/>
              </m:rPr>
              <w:rPr>
                <w:rFonts w:ascii="Cambria Math" w:eastAsiaTheme="majorEastAsia" w:hAnsi="Cambria Math" w:cstheme="majorBidi"/>
              </w:rPr>
              <m:t>(n-1)</m:t>
            </m:r>
          </m:num>
          <m:den>
            <m:r>
              <w:rPr>
                <w:rFonts w:ascii="Cambria Math" w:eastAsiaTheme="majorEastAsia" w:hAnsi="Cambria Math" w:cstheme="majorBidi"/>
              </w:rPr>
              <m:t>n</m:t>
            </m:r>
          </m:den>
        </m:f>
      </m:oMath>
      <w:r w:rsidR="00EF0299">
        <w:rPr>
          <w:rFonts w:asciiTheme="majorHAnsi" w:eastAsiaTheme="majorEastAsia" w:hAnsiTheme="majorHAnsi" w:cstheme="majorBidi"/>
        </w:rPr>
        <w:t xml:space="preserve">  we have to  prove this.</w:t>
      </w:r>
    </w:p>
    <w:p w:rsidR="00F64E3F" w:rsidRDefault="00F64E3F" w:rsidP="00EF0299">
      <w:pPr>
        <w:rPr>
          <w:rFonts w:asciiTheme="majorHAnsi" w:eastAsiaTheme="majorEastAsia" w:hAnsiTheme="majorHAnsi" w:cstheme="majorBidi"/>
        </w:rPr>
      </w:pPr>
    </w:p>
    <w:p w:rsidR="00EF0299" w:rsidRDefault="00EF0299" w:rsidP="00EF0299">
      <w:pPr>
        <w:rPr>
          <w:rFonts w:asciiTheme="majorHAnsi" w:eastAsiaTheme="majorEastAsia" w:hAnsiTheme="majorHAnsi" w:cstheme="majorBidi"/>
        </w:rPr>
      </w:pPr>
      <w:r>
        <w:rPr>
          <w:rFonts w:asciiTheme="majorHAnsi" w:eastAsiaTheme="majorEastAsia" w:hAnsiTheme="majorHAnsi" w:cstheme="majorBidi"/>
        </w:rPr>
        <w:t>We considered subset s of n people out of which “i” people voted for A.</w:t>
      </w:r>
    </w:p>
    <w:p w:rsidR="00EF0299" w:rsidRDefault="00EF0299" w:rsidP="00EF0299">
      <w:pPr>
        <w:rPr>
          <w:rFonts w:asciiTheme="majorHAnsi" w:eastAsiaTheme="majorEastAsia" w:hAnsiTheme="majorHAnsi" w:cstheme="majorBidi"/>
        </w:rPr>
      </w:pPr>
      <w:r>
        <w:rPr>
          <w:rFonts w:asciiTheme="majorHAnsi" w:eastAsiaTheme="majorEastAsia" w:hAnsiTheme="majorHAnsi" w:cstheme="majorBidi"/>
        </w:rPr>
        <w:t>q(s)=i/n</w:t>
      </w:r>
    </w:p>
    <w:p w:rsidR="00F64E3F" w:rsidRDefault="00F64E3F" w:rsidP="00EF0299">
      <w:pPr>
        <w:rPr>
          <w:rFonts w:asciiTheme="majorHAnsi" w:eastAsiaTheme="majorEastAsia" w:hAnsiTheme="majorHAnsi" w:cstheme="majorBidi"/>
        </w:rPr>
      </w:pPr>
    </w:p>
    <w:p w:rsidR="00EF0299" w:rsidRDefault="00EF0299" w:rsidP="00EF0299">
      <w:pPr>
        <w:rPr>
          <w:rFonts w:asciiTheme="majorHAnsi" w:eastAsiaTheme="majorEastAsia" w:hAnsiTheme="majorHAnsi" w:cstheme="majorBidi"/>
        </w:rPr>
      </w:pPr>
      <w:r>
        <w:rPr>
          <w:rFonts w:asciiTheme="majorHAnsi" w:eastAsiaTheme="majorEastAsia" w:hAnsiTheme="majorHAnsi" w:cstheme="majorBidi"/>
        </w:rPr>
        <w:t xml:space="preserve">and number of such subsets = </w:t>
      </w:r>
      <m:oMath>
        <m:r>
          <w:rPr>
            <w:rFonts w:ascii="Cambria Math" w:eastAsiaTheme="majorEastAsia" w:hAnsi="Cambria Math" w:cstheme="majorBidi"/>
          </w:rPr>
          <m:t>nCi .</m:t>
        </m:r>
        <m:sSup>
          <m:sSupPr>
            <m:ctrlPr>
              <w:rPr>
                <w:rFonts w:ascii="Cambria Math" w:eastAsiaTheme="majorEastAsia" w:hAnsi="Cambria Math" w:cstheme="majorBidi"/>
                <w:i/>
              </w:rPr>
            </m:ctrlPr>
          </m:sSupPr>
          <m:e>
            <m:r>
              <w:rPr>
                <w:rFonts w:ascii="Cambria Math" w:eastAsiaTheme="majorEastAsia" w:hAnsi="Cambria Math" w:cstheme="majorBidi"/>
              </w:rPr>
              <m:t>k</m:t>
            </m:r>
          </m:e>
          <m:sup>
            <m:r>
              <w:rPr>
                <w:rFonts w:ascii="Cambria Math" w:eastAsiaTheme="majorEastAsia" w:hAnsi="Cambria Math" w:cstheme="majorBidi"/>
              </w:rPr>
              <m:t>n-i</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(m-k)</m:t>
            </m:r>
          </m:e>
          <m:sup>
            <m:r>
              <w:rPr>
                <w:rFonts w:ascii="Cambria Math" w:eastAsiaTheme="majorEastAsia" w:hAnsi="Cambria Math" w:cstheme="majorBidi"/>
              </w:rPr>
              <m:t>i</m:t>
            </m:r>
          </m:sup>
        </m:sSup>
      </m:oMath>
    </w:p>
    <w:p w:rsidR="00F64E3F" w:rsidRDefault="00F64E3F" w:rsidP="00EF0299">
      <w:pPr>
        <w:rPr>
          <w:rFonts w:asciiTheme="majorHAnsi" w:eastAsiaTheme="majorEastAsia" w:hAnsiTheme="majorHAnsi" w:cstheme="majorBidi"/>
        </w:rPr>
      </w:pPr>
    </w:p>
    <w:p w:rsidR="0081230B" w:rsidRDefault="00456673" w:rsidP="00EF0299">
      <w:pPr>
        <w:rPr>
          <w:rFonts w:asciiTheme="majorHAnsi" w:eastAsiaTheme="majorEastAsia" w:hAnsiTheme="majorHAnsi" w:cstheme="majorBidi"/>
        </w:rPr>
      </w:pPr>
      <m:oMath>
        <m:nary>
          <m:naryPr>
            <m:chr m:val="∑"/>
            <m:limLoc m:val="undOvr"/>
            <m:supHide m:val="on"/>
            <m:ctrlPr>
              <w:rPr>
                <w:rFonts w:ascii="Cambria Math" w:hAnsi="Cambria Math"/>
              </w:rPr>
            </m:ctrlPr>
          </m:naryPr>
          <m:sub>
            <m:r>
              <m:rPr>
                <m:sty m:val="bi"/>
              </m:rPr>
              <w:rPr>
                <w:rFonts w:ascii="Cambria Math" w:hAnsi="Cambria Math"/>
              </w:rPr>
              <m:t>s</m:t>
            </m:r>
          </m:sub>
          <m:sup/>
          <m:e>
            <m:sSup>
              <m:sSupPr>
                <m:ctrlPr>
                  <w:rPr>
                    <w:rFonts w:ascii="Cambria Math" w:hAnsi="Cambria Math"/>
                  </w:rPr>
                </m:ctrlPr>
              </m:sSupPr>
              <m:e>
                <m:r>
                  <m:rPr>
                    <m:sty m:val="bi"/>
                  </m:rPr>
                  <w:rPr>
                    <w:rFonts w:ascii="Cambria Math" w:hAnsi="Cambria Math"/>
                  </w:rPr>
                  <m:t>q</m:t>
                </m:r>
                <m:r>
                  <m:rPr>
                    <m:sty m:val="p"/>
                  </m:rPr>
                  <w:rPr>
                    <w:rFonts w:ascii="Cambria Math" w:hAnsi="Cambria Math"/>
                  </w:rPr>
                  <m:t>(</m:t>
                </m:r>
                <m:r>
                  <m:rPr>
                    <m:sty m:val="bi"/>
                  </m:rPr>
                  <w:rPr>
                    <w:rFonts w:ascii="Cambria Math" w:hAnsi="Cambria Math"/>
                  </w:rPr>
                  <m:t>s</m:t>
                </m:r>
                <m:r>
                  <m:rPr>
                    <m:sty m:val="p"/>
                  </m:rPr>
                  <w:rPr>
                    <w:rFonts w:ascii="Cambria Math" w:hAnsi="Cambria Math"/>
                  </w:rPr>
                  <m:t>)</m:t>
                </m:r>
              </m:e>
              <m:sup>
                <m:r>
                  <m:rPr>
                    <m:sty m:val="b"/>
                  </m:rPr>
                  <w:rPr>
                    <w:rFonts w:ascii="Cambria Math" w:hAnsi="Cambria Math"/>
                  </w:rPr>
                  <m:t>2</m:t>
                </m:r>
              </m:sup>
            </m:sSup>
          </m:e>
        </m:nary>
      </m:oMath>
      <w:r w:rsidR="0081230B">
        <w:rPr>
          <w:rFonts w:asciiTheme="majorHAnsi" w:eastAsiaTheme="majorEastAsia" w:hAnsiTheme="majorHAnsi" w:cstheme="majorBidi"/>
        </w:rPr>
        <w:t>=</w:t>
      </w:r>
      <m:oMath>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i=0</m:t>
            </m:r>
          </m:sub>
          <m:sup>
            <m:r>
              <w:rPr>
                <w:rFonts w:ascii="Cambria Math" w:eastAsiaTheme="majorEastAsia" w:hAnsi="Cambria Math" w:cstheme="majorBidi"/>
              </w:rPr>
              <m:t>n</m:t>
            </m:r>
          </m:sup>
          <m:e>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i</m:t>
                        </m:r>
                      </m:num>
                      <m:den>
                        <m:r>
                          <w:rPr>
                            <w:rFonts w:ascii="Cambria Math" w:eastAsiaTheme="majorEastAsia" w:hAnsi="Cambria Math" w:cstheme="majorBidi"/>
                          </w:rPr>
                          <m:t>n</m:t>
                        </m:r>
                      </m:den>
                    </m:f>
                  </m:e>
                </m:d>
              </m:e>
              <m:sup>
                <m:r>
                  <w:rPr>
                    <w:rFonts w:ascii="Cambria Math" w:eastAsiaTheme="majorEastAsia" w:hAnsi="Cambria Math" w:cstheme="majorBidi"/>
                  </w:rPr>
                  <m:t>2</m:t>
                </m:r>
              </m:sup>
            </m:sSup>
            <m:r>
              <w:rPr>
                <w:rFonts w:ascii="Cambria Math" w:eastAsiaTheme="majorEastAsia" w:hAnsi="Cambria Math" w:cstheme="majorBidi"/>
              </w:rPr>
              <m:t>.nCi.</m:t>
            </m:r>
            <m:sSup>
              <m:sSupPr>
                <m:ctrlPr>
                  <w:rPr>
                    <w:rFonts w:ascii="Cambria Math" w:eastAsiaTheme="majorEastAsia" w:hAnsi="Cambria Math" w:cstheme="majorBidi"/>
                    <w:i/>
                  </w:rPr>
                </m:ctrlPr>
              </m:sSupPr>
              <m:e>
                <m:r>
                  <w:rPr>
                    <w:rFonts w:ascii="Cambria Math" w:eastAsiaTheme="majorEastAsia" w:hAnsi="Cambria Math" w:cstheme="majorBidi"/>
                  </w:rPr>
                  <m:t>k</m:t>
                </m:r>
              </m:e>
              <m:sup>
                <m:r>
                  <w:rPr>
                    <w:rFonts w:ascii="Cambria Math" w:eastAsiaTheme="majorEastAsia" w:hAnsi="Cambria Math" w:cstheme="majorBidi"/>
                  </w:rPr>
                  <m:t>n-i</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(m-k)</m:t>
                </m:r>
              </m:e>
              <m:sup>
                <m:r>
                  <w:rPr>
                    <w:rFonts w:ascii="Cambria Math" w:eastAsiaTheme="majorEastAsia" w:hAnsi="Cambria Math" w:cstheme="majorBidi"/>
                  </w:rPr>
                  <m:t>i</m:t>
                </m:r>
              </m:sup>
            </m:sSup>
          </m:e>
        </m:nary>
      </m:oMath>
      <w:r w:rsidR="00CC27E5">
        <w:rPr>
          <w:rFonts w:asciiTheme="majorHAnsi" w:eastAsiaTheme="majorEastAsia" w:hAnsiTheme="majorHAnsi" w:cstheme="majorBidi"/>
        </w:rPr>
        <w:t xml:space="preserve">  ..eq1</w:t>
      </w:r>
    </w:p>
    <w:p w:rsidR="0081230B" w:rsidRDefault="0081230B" w:rsidP="00EF0299">
      <w:pPr>
        <w:rPr>
          <w:rFonts w:asciiTheme="majorHAnsi" w:eastAsiaTheme="majorEastAsia" w:hAnsiTheme="majorHAnsi" w:cstheme="majorBidi"/>
        </w:rPr>
      </w:pPr>
      <w:r>
        <w:rPr>
          <w:rFonts w:asciiTheme="majorHAnsi" w:eastAsiaTheme="majorEastAsia" w:hAnsiTheme="majorHAnsi" w:cstheme="majorBidi"/>
        </w:rPr>
        <w:t>w.k.t,</w:t>
      </w:r>
    </w:p>
    <w:p w:rsidR="0081230B" w:rsidRDefault="00456673" w:rsidP="00EF0299">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(1+x)</m:t>
            </m:r>
          </m:e>
          <m:sup>
            <m:r>
              <w:rPr>
                <w:rFonts w:ascii="Cambria Math" w:eastAsiaTheme="majorEastAsia" w:hAnsi="Cambria Math" w:cstheme="majorBidi"/>
              </w:rPr>
              <m:t>n</m:t>
            </m:r>
          </m:sup>
        </m:sSup>
      </m:oMath>
      <w:r w:rsidR="0081230B">
        <w:rPr>
          <w:rFonts w:asciiTheme="majorHAnsi" w:eastAsiaTheme="majorEastAsia" w:hAnsiTheme="majorHAnsi" w:cstheme="majorBidi"/>
        </w:rPr>
        <w:t>=</w:t>
      </w:r>
      <m:oMath>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i=0</m:t>
            </m:r>
          </m:sub>
          <m:sup>
            <m:r>
              <w:rPr>
                <w:rFonts w:ascii="Cambria Math" w:eastAsiaTheme="majorEastAsia" w:hAnsi="Cambria Math" w:cstheme="majorBidi"/>
              </w:rPr>
              <m:t>i=n</m:t>
            </m:r>
          </m:sup>
          <m:e>
            <m:r>
              <w:rPr>
                <w:rFonts w:ascii="Cambria Math" w:eastAsiaTheme="majorEastAsia" w:hAnsi="Cambria Math" w:cstheme="majorBidi"/>
              </w:rPr>
              <m:t>nCr.</m:t>
            </m:r>
          </m:e>
        </m:nary>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i</m:t>
            </m:r>
          </m:sup>
        </m:sSup>
      </m:oMath>
    </w:p>
    <w:p w:rsidR="00F64E3F" w:rsidRDefault="00F64E3F" w:rsidP="00EF0299">
      <w:pPr>
        <w:rPr>
          <w:rFonts w:asciiTheme="majorHAnsi" w:eastAsiaTheme="majorEastAsia" w:hAnsiTheme="majorHAnsi" w:cstheme="majorBidi"/>
        </w:rPr>
      </w:pPr>
    </w:p>
    <w:p w:rsidR="0081230B" w:rsidRDefault="0081230B" w:rsidP="00EF0299">
      <w:pPr>
        <w:rPr>
          <w:rFonts w:asciiTheme="majorHAnsi" w:eastAsiaTheme="majorEastAsia" w:hAnsiTheme="majorHAnsi" w:cstheme="majorBidi"/>
        </w:rPr>
      </w:pPr>
      <w:r>
        <w:rPr>
          <w:rFonts w:asciiTheme="majorHAnsi" w:eastAsiaTheme="majorEastAsia" w:hAnsiTheme="majorHAnsi" w:cstheme="majorBidi"/>
        </w:rPr>
        <w:t>First derivative,</w:t>
      </w:r>
    </w:p>
    <w:p w:rsidR="0081230B" w:rsidRDefault="0081230B" w:rsidP="00EF0299">
      <w:pPr>
        <w:rPr>
          <w:rFonts w:asciiTheme="majorHAnsi" w:eastAsiaTheme="majorEastAsia" w:hAnsiTheme="majorHAnsi" w:cstheme="majorBidi"/>
        </w:rPr>
      </w:pPr>
      <w:r>
        <w:rPr>
          <w:rFonts w:asciiTheme="majorHAnsi" w:eastAsiaTheme="majorEastAsia" w:hAnsiTheme="majorHAnsi" w:cstheme="majorBidi"/>
        </w:rPr>
        <w:t>n</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1+x</m:t>
                </m:r>
              </m:e>
            </m:d>
          </m:e>
          <m:sup>
            <m:r>
              <w:rPr>
                <w:rFonts w:ascii="Cambria Math" w:eastAsiaTheme="majorEastAsia" w:hAnsi="Cambria Math" w:cstheme="majorBidi"/>
              </w:rPr>
              <m:t>n-1</m:t>
            </m:r>
          </m:sup>
        </m:sSup>
      </m:oMath>
      <w:r>
        <w:rPr>
          <w:rFonts w:asciiTheme="majorHAnsi" w:eastAsiaTheme="majorEastAsia" w:hAnsiTheme="majorHAnsi" w:cstheme="majorBidi"/>
        </w:rPr>
        <w:t>=</w:t>
      </w:r>
      <m:oMath>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i=0</m:t>
            </m:r>
          </m:sub>
          <m:sup>
            <m:r>
              <w:rPr>
                <w:rFonts w:ascii="Cambria Math" w:eastAsiaTheme="majorEastAsia" w:hAnsi="Cambria Math" w:cstheme="majorBidi"/>
              </w:rPr>
              <m:t>i=n</m:t>
            </m:r>
          </m:sup>
          <m:e>
            <m:r>
              <w:rPr>
                <w:rFonts w:ascii="Cambria Math" w:eastAsiaTheme="majorEastAsia" w:hAnsi="Cambria Math" w:cstheme="majorBidi"/>
              </w:rPr>
              <m:t>nCr.</m:t>
            </m:r>
          </m:e>
        </m:nary>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i-1</m:t>
            </m:r>
          </m:sup>
        </m:sSup>
        <m:r>
          <w:rPr>
            <w:rFonts w:ascii="Cambria Math" w:eastAsiaTheme="majorEastAsia" w:hAnsi="Cambria Math" w:cstheme="majorBidi"/>
          </w:rPr>
          <m:t>.r</m:t>
        </m:r>
      </m:oMath>
    </w:p>
    <w:p w:rsidR="00F64E3F" w:rsidRPr="0081230B" w:rsidRDefault="00F64E3F" w:rsidP="00EF0299">
      <w:pPr>
        <w:rPr>
          <w:rFonts w:asciiTheme="majorHAnsi" w:eastAsiaTheme="majorEastAsia" w:hAnsiTheme="majorHAnsi" w:cstheme="majorBidi"/>
        </w:rPr>
      </w:pPr>
    </w:p>
    <w:p w:rsidR="0081230B" w:rsidRDefault="0081230B" w:rsidP="00EF0299">
      <w:pPr>
        <w:rPr>
          <w:rFonts w:asciiTheme="majorHAnsi" w:eastAsiaTheme="majorEastAsia" w:hAnsiTheme="majorHAnsi" w:cstheme="majorBidi"/>
        </w:rPr>
      </w:pPr>
      <w:r>
        <w:rPr>
          <w:rFonts w:asciiTheme="majorHAnsi" w:eastAsiaTheme="majorEastAsia" w:hAnsiTheme="majorHAnsi" w:cstheme="majorBidi"/>
        </w:rPr>
        <w:t>Now multiply this equation with x on both sides and then derivate again</w:t>
      </w:r>
    </w:p>
    <w:p w:rsidR="00F64E3F" w:rsidRDefault="00F64E3F" w:rsidP="00EF0299">
      <w:pPr>
        <w:rPr>
          <w:rFonts w:asciiTheme="majorHAnsi" w:eastAsiaTheme="majorEastAsia" w:hAnsiTheme="majorHAnsi" w:cstheme="majorBidi"/>
        </w:rPr>
      </w:pPr>
    </w:p>
    <w:p w:rsidR="0081230B" w:rsidRDefault="0081230B" w:rsidP="00EF0299">
      <w:pPr>
        <w:rPr>
          <w:rFonts w:asciiTheme="majorHAnsi" w:eastAsiaTheme="majorEastAsia" w:hAnsiTheme="majorHAnsi" w:cstheme="majorBidi"/>
        </w:rPr>
      </w:pPr>
      <w:r>
        <w:rPr>
          <w:rFonts w:asciiTheme="majorHAnsi" w:eastAsiaTheme="majorEastAsia" w:hAnsiTheme="majorHAnsi" w:cstheme="majorBidi"/>
        </w:rPr>
        <w:t>We get,</w:t>
      </w:r>
      <m:oMath>
        <m:nary>
          <m:naryPr>
            <m:chr m:val="∑"/>
            <m:limLoc m:val="undOvr"/>
            <m:subHide m:val="on"/>
            <m:supHide m:val="on"/>
            <m:ctrlPr>
              <w:rPr>
                <w:rFonts w:ascii="Cambria Math" w:eastAsiaTheme="majorEastAsia" w:hAnsi="Cambria Math" w:cstheme="majorBidi"/>
                <w:i/>
              </w:rPr>
            </m:ctrlPr>
          </m:naryPr>
          <m:sub/>
          <m:sup/>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nary>
        <m:r>
          <w:rPr>
            <w:rFonts w:ascii="Cambria Math" w:eastAsiaTheme="majorEastAsia" w:hAnsi="Cambria Math" w:cstheme="majorBidi"/>
          </w:rPr>
          <m:t>.nCi.</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i-1</m:t>
            </m:r>
          </m:sup>
        </m:sSup>
      </m:oMath>
      <w:r>
        <w:rPr>
          <w:rFonts w:asciiTheme="majorHAnsi" w:eastAsiaTheme="majorEastAsia" w:hAnsiTheme="majorHAnsi" w:cstheme="majorBidi"/>
        </w:rPr>
        <w:t>=</w:t>
      </w:r>
      <w:r w:rsidRPr="0081230B">
        <w:rPr>
          <w:rFonts w:asciiTheme="majorHAnsi" w:eastAsiaTheme="majorEastAsia" w:hAnsiTheme="majorHAnsi" w:cstheme="majorBidi"/>
        </w:rPr>
        <w:t xml:space="preserve"> </w:t>
      </w:r>
      <w:r>
        <w:rPr>
          <w:rFonts w:asciiTheme="majorHAnsi" w:eastAsiaTheme="majorEastAsia" w:hAnsiTheme="majorHAnsi" w:cstheme="majorBidi"/>
        </w:rPr>
        <w:t>n</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1+x</m:t>
                </m:r>
              </m:e>
            </m:d>
          </m:e>
          <m:sup>
            <m:r>
              <w:rPr>
                <w:rFonts w:ascii="Cambria Math" w:eastAsiaTheme="majorEastAsia" w:hAnsi="Cambria Math" w:cstheme="majorBidi"/>
              </w:rPr>
              <m:t>n-1</m:t>
            </m:r>
          </m:sup>
        </m:sSup>
      </m:oMath>
      <w:r>
        <w:rPr>
          <w:rFonts w:asciiTheme="majorHAnsi" w:eastAsiaTheme="majorEastAsia" w:hAnsiTheme="majorHAnsi" w:cstheme="majorBidi"/>
        </w:rPr>
        <w:t>+</w:t>
      </w:r>
      <w:r w:rsidR="00CC27E5" w:rsidRPr="00CC27E5">
        <w:rPr>
          <w:rFonts w:asciiTheme="majorHAnsi" w:eastAsiaTheme="majorEastAsia" w:hAnsiTheme="majorHAnsi" w:cstheme="majorBidi"/>
        </w:rPr>
        <w:t xml:space="preserve"> </w:t>
      </w:r>
      <w:r w:rsidR="00CC27E5">
        <w:rPr>
          <w:rFonts w:asciiTheme="majorHAnsi" w:eastAsiaTheme="majorEastAsia" w:hAnsiTheme="majorHAnsi" w:cstheme="majorBidi"/>
        </w:rPr>
        <w:t>(n-1)n</w:t>
      </w:r>
      <m:oMath>
        <m:sSup>
          <m:sSupPr>
            <m:ctrlPr>
              <w:rPr>
                <w:rFonts w:ascii="Cambria Math" w:eastAsiaTheme="majorEastAsia" w:hAnsi="Cambria Math" w:cstheme="majorBidi"/>
                <w:i/>
                <w:sz w:val="22"/>
                <w:szCs w:val="22"/>
              </w:rPr>
            </m:ctrlPr>
          </m:sSupPr>
          <m:e>
            <m:d>
              <m:dPr>
                <m:ctrlPr>
                  <w:rPr>
                    <w:rFonts w:ascii="Cambria Math" w:eastAsiaTheme="majorEastAsia" w:hAnsi="Cambria Math" w:cstheme="majorBidi"/>
                    <w:i/>
                  </w:rPr>
                </m:ctrlPr>
              </m:dPr>
              <m:e>
                <m:r>
                  <w:rPr>
                    <w:rFonts w:ascii="Cambria Math" w:eastAsiaTheme="majorEastAsia" w:hAnsi="Cambria Math" w:cstheme="majorBidi"/>
                  </w:rPr>
                  <m:t>1+x</m:t>
                </m:r>
              </m:e>
            </m:d>
          </m:e>
          <m:sup>
            <m:r>
              <w:rPr>
                <w:rFonts w:ascii="Cambria Math" w:eastAsiaTheme="majorEastAsia" w:hAnsi="Cambria Math" w:cstheme="majorBidi"/>
              </w:rPr>
              <m:t>n-2</m:t>
            </m:r>
          </m:sup>
        </m:sSup>
      </m:oMath>
      <w:r w:rsidR="00CC27E5">
        <w:rPr>
          <w:rFonts w:asciiTheme="majorHAnsi" w:eastAsiaTheme="majorEastAsia" w:hAnsiTheme="majorHAnsi" w:cstheme="majorBidi"/>
        </w:rPr>
        <w:t>x</w:t>
      </w:r>
    </w:p>
    <w:p w:rsidR="00F64E3F" w:rsidRDefault="00F64E3F" w:rsidP="00EF0299">
      <w:pPr>
        <w:rPr>
          <w:rFonts w:asciiTheme="majorHAnsi" w:eastAsiaTheme="majorEastAsia" w:hAnsiTheme="majorHAnsi" w:cstheme="majorBidi"/>
        </w:rPr>
      </w:pPr>
    </w:p>
    <w:p w:rsidR="0081230B" w:rsidRDefault="0081230B" w:rsidP="00EF0299">
      <w:pPr>
        <w:rPr>
          <w:rFonts w:asciiTheme="majorHAnsi" w:eastAsiaTheme="majorEastAsia" w:hAnsiTheme="majorHAnsi" w:cstheme="majorBidi"/>
        </w:rPr>
      </w:pPr>
      <w:r>
        <w:rPr>
          <w:rFonts w:asciiTheme="majorHAnsi" w:eastAsiaTheme="majorEastAsia" w:hAnsiTheme="majorHAnsi" w:cstheme="majorBidi"/>
        </w:rPr>
        <w:t>Now multiply eq again with x.</w:t>
      </w:r>
    </w:p>
    <w:p w:rsidR="00F64E3F" w:rsidRDefault="00F64E3F" w:rsidP="00EF0299">
      <w:pPr>
        <w:rPr>
          <w:rFonts w:asciiTheme="majorHAnsi" w:eastAsiaTheme="majorEastAsia" w:hAnsiTheme="majorHAnsi" w:cstheme="majorBidi"/>
        </w:rPr>
      </w:pPr>
    </w:p>
    <w:p w:rsidR="00CC27E5" w:rsidRDefault="00456673" w:rsidP="00EF0299">
      <w:pPr>
        <w:rPr>
          <w:rFonts w:asciiTheme="majorHAnsi" w:eastAsiaTheme="majorEastAsia" w:hAnsiTheme="majorHAnsi" w:cstheme="majorBidi"/>
        </w:rPr>
      </w:pPr>
      <m:oMath>
        <m:nary>
          <m:naryPr>
            <m:chr m:val="∑"/>
            <m:limLoc m:val="undOvr"/>
            <m:subHide m:val="on"/>
            <m:supHide m:val="on"/>
            <m:ctrlPr>
              <w:rPr>
                <w:rFonts w:ascii="Cambria Math" w:eastAsiaTheme="majorEastAsia" w:hAnsi="Cambria Math" w:cstheme="majorBidi"/>
                <w:i/>
              </w:rPr>
            </m:ctrlPr>
          </m:naryPr>
          <m:sub/>
          <m:sup/>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nary>
        <m:r>
          <w:rPr>
            <w:rFonts w:ascii="Cambria Math" w:eastAsiaTheme="majorEastAsia" w:hAnsi="Cambria Math" w:cstheme="majorBidi"/>
          </w:rPr>
          <m:t>.nCi.</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i</m:t>
            </m:r>
          </m:sup>
        </m:sSup>
      </m:oMath>
      <w:r w:rsidR="00CC27E5">
        <w:rPr>
          <w:rFonts w:asciiTheme="majorHAnsi" w:eastAsiaTheme="majorEastAsia" w:hAnsiTheme="majorHAnsi" w:cstheme="majorBidi"/>
        </w:rPr>
        <w:t>=</w:t>
      </w:r>
      <w:r w:rsidR="00CC27E5" w:rsidRPr="0081230B">
        <w:rPr>
          <w:rFonts w:asciiTheme="majorHAnsi" w:eastAsiaTheme="majorEastAsia" w:hAnsiTheme="majorHAnsi" w:cstheme="majorBidi"/>
        </w:rPr>
        <w:t xml:space="preserve"> </w:t>
      </w:r>
      <w:r w:rsidR="00CC27E5">
        <w:rPr>
          <w:rFonts w:asciiTheme="majorHAnsi" w:eastAsiaTheme="majorEastAsia" w:hAnsiTheme="majorHAnsi" w:cstheme="majorBidi"/>
        </w:rPr>
        <w:t>n</w:t>
      </w:r>
      <m:oMath>
        <m:r>
          <w:rPr>
            <w:rFonts w:ascii="Cambria Math" w:eastAsiaTheme="majorEastAsia" w:hAnsi="Cambria Math" w:cstheme="majorBidi"/>
          </w:rPr>
          <m:t>x</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1+x</m:t>
                </m:r>
              </m:e>
            </m:d>
          </m:e>
          <m:sup>
            <m:r>
              <w:rPr>
                <w:rFonts w:ascii="Cambria Math" w:eastAsiaTheme="majorEastAsia" w:hAnsi="Cambria Math" w:cstheme="majorBidi"/>
              </w:rPr>
              <m:t>n-1</m:t>
            </m:r>
          </m:sup>
        </m:sSup>
      </m:oMath>
      <w:r w:rsidR="00CC27E5">
        <w:rPr>
          <w:rFonts w:asciiTheme="majorHAnsi" w:eastAsiaTheme="majorEastAsia" w:hAnsiTheme="majorHAnsi" w:cstheme="majorBidi"/>
        </w:rPr>
        <w:t>+</w:t>
      </w:r>
      <w:r w:rsidR="00CC27E5" w:rsidRPr="00CC27E5">
        <w:rPr>
          <w:rFonts w:asciiTheme="majorHAnsi" w:eastAsiaTheme="majorEastAsia" w:hAnsiTheme="majorHAnsi" w:cstheme="majorBidi"/>
        </w:rPr>
        <w:t xml:space="preserve"> </w:t>
      </w:r>
      <w:r w:rsidR="00CC27E5">
        <w:rPr>
          <w:rFonts w:asciiTheme="majorHAnsi" w:eastAsiaTheme="majorEastAsia" w:hAnsiTheme="majorHAnsi" w:cstheme="majorBidi"/>
        </w:rPr>
        <w:t>(n-1)n</w:t>
      </w:r>
      <m:oMath>
        <m:sSup>
          <m:sSupPr>
            <m:ctrlPr>
              <w:rPr>
                <w:rFonts w:ascii="Cambria Math" w:eastAsiaTheme="majorEastAsia" w:hAnsi="Cambria Math" w:cstheme="majorBidi"/>
                <w:i/>
                <w:sz w:val="22"/>
                <w:szCs w:val="22"/>
              </w:rPr>
            </m:ctrlPr>
          </m:sSupPr>
          <m:e>
            <m:d>
              <m:dPr>
                <m:ctrlPr>
                  <w:rPr>
                    <w:rFonts w:ascii="Cambria Math" w:eastAsiaTheme="majorEastAsia" w:hAnsi="Cambria Math" w:cstheme="majorBidi"/>
                    <w:i/>
                  </w:rPr>
                </m:ctrlPr>
              </m:dPr>
              <m:e>
                <m:r>
                  <w:rPr>
                    <w:rFonts w:ascii="Cambria Math" w:eastAsiaTheme="majorEastAsia" w:hAnsi="Cambria Math" w:cstheme="majorBidi"/>
                  </w:rPr>
                  <m:t>1+x</m:t>
                </m:r>
              </m:e>
            </m:d>
          </m:e>
          <m:sup>
            <m:r>
              <w:rPr>
                <w:rFonts w:ascii="Cambria Math" w:eastAsiaTheme="majorEastAsia" w:hAnsi="Cambria Math" w:cstheme="majorBidi"/>
              </w:rPr>
              <m:t>n-2</m:t>
            </m:r>
          </m:sup>
        </m:sSup>
        <m:sSup>
          <m:sSupPr>
            <m:ctrlPr>
              <w:rPr>
                <w:rFonts w:ascii="Cambria Math" w:eastAsiaTheme="majorEastAsia" w:hAnsi="Cambria Math" w:cstheme="majorBidi"/>
                <w:i/>
                <w:sz w:val="22"/>
                <w:szCs w:val="22"/>
              </w:rPr>
            </m:ctrlPr>
          </m:sSupPr>
          <m:e>
            <m:r>
              <w:rPr>
                <w:rFonts w:ascii="Cambria Math" w:eastAsiaTheme="majorEastAsia" w:hAnsi="Cambria Math" w:cstheme="majorBidi"/>
              </w:rPr>
              <m:t>x</m:t>
            </m:r>
          </m:e>
          <m:sup>
            <m:r>
              <w:rPr>
                <w:rFonts w:ascii="Cambria Math" w:eastAsiaTheme="majorEastAsia" w:hAnsi="Cambria Math" w:cstheme="majorBidi"/>
              </w:rPr>
              <m:t>2</m:t>
            </m:r>
          </m:sup>
        </m:sSup>
      </m:oMath>
      <w:r w:rsidR="00CC27E5">
        <w:rPr>
          <w:rFonts w:asciiTheme="majorHAnsi" w:eastAsiaTheme="majorEastAsia" w:hAnsiTheme="majorHAnsi" w:cstheme="majorBidi"/>
        </w:rPr>
        <w:t xml:space="preserve">     …eq2</w:t>
      </w:r>
    </w:p>
    <w:p w:rsidR="00F64E3F" w:rsidRDefault="00F64E3F" w:rsidP="00EF0299">
      <w:pPr>
        <w:rPr>
          <w:rFonts w:asciiTheme="majorHAnsi" w:eastAsiaTheme="majorEastAsia" w:hAnsiTheme="majorHAnsi" w:cstheme="majorBidi"/>
        </w:rPr>
      </w:pPr>
    </w:p>
    <w:p w:rsidR="00CC27E5" w:rsidRDefault="00CC27E5" w:rsidP="00EF0299">
      <w:pPr>
        <w:rPr>
          <w:rFonts w:asciiTheme="majorHAnsi" w:eastAsiaTheme="majorEastAsia" w:hAnsiTheme="majorHAnsi" w:cstheme="majorBidi"/>
        </w:rPr>
      </w:pPr>
      <w:r>
        <w:rPr>
          <w:rFonts w:asciiTheme="majorHAnsi" w:eastAsiaTheme="majorEastAsia" w:hAnsiTheme="majorHAnsi" w:cstheme="majorBidi"/>
        </w:rPr>
        <w:t>Use this formula for eq1 we get,</w:t>
      </w:r>
    </w:p>
    <w:p w:rsidR="00F64E3F" w:rsidRDefault="00F64E3F" w:rsidP="00EF0299">
      <w:pPr>
        <w:rPr>
          <w:rFonts w:asciiTheme="majorHAnsi" w:eastAsiaTheme="majorEastAsia" w:hAnsiTheme="majorHAnsi" w:cstheme="majorBidi"/>
        </w:rPr>
      </w:pPr>
    </w:p>
    <w:p w:rsidR="00CC27E5" w:rsidRDefault="00456673" w:rsidP="00EF0299">
      <w:pPr>
        <w:rPr>
          <w:rFonts w:asciiTheme="majorHAnsi" w:eastAsiaTheme="majorEastAsia" w:hAnsiTheme="majorHAnsi" w:cstheme="majorBidi"/>
        </w:rPr>
      </w:pPr>
      <m:oMath>
        <m:nary>
          <m:naryPr>
            <m:chr m:val="∑"/>
            <m:limLoc m:val="undOvr"/>
            <m:supHide m:val="on"/>
            <m:ctrlPr>
              <w:rPr>
                <w:rFonts w:ascii="Cambria Math" w:hAnsi="Cambria Math"/>
              </w:rPr>
            </m:ctrlPr>
          </m:naryPr>
          <m:sub>
            <m:r>
              <m:rPr>
                <m:sty m:val="bi"/>
              </m:rPr>
              <w:rPr>
                <w:rFonts w:ascii="Cambria Math" w:hAnsi="Cambria Math"/>
              </w:rPr>
              <m:t>s</m:t>
            </m:r>
          </m:sub>
          <m:sup/>
          <m:e>
            <m:sSup>
              <m:sSupPr>
                <m:ctrlPr>
                  <w:rPr>
                    <w:rFonts w:ascii="Cambria Math" w:hAnsi="Cambria Math"/>
                  </w:rPr>
                </m:ctrlPr>
              </m:sSupPr>
              <m:e>
                <m:r>
                  <m:rPr>
                    <m:sty m:val="bi"/>
                  </m:rPr>
                  <w:rPr>
                    <w:rFonts w:ascii="Cambria Math" w:hAnsi="Cambria Math"/>
                  </w:rPr>
                  <m:t>q</m:t>
                </m:r>
                <m:r>
                  <m:rPr>
                    <m:sty m:val="p"/>
                  </m:rPr>
                  <w:rPr>
                    <w:rFonts w:ascii="Cambria Math" w:hAnsi="Cambria Math"/>
                  </w:rPr>
                  <m:t>(</m:t>
                </m:r>
                <m:r>
                  <m:rPr>
                    <m:sty m:val="bi"/>
                  </m:rPr>
                  <w:rPr>
                    <w:rFonts w:ascii="Cambria Math" w:hAnsi="Cambria Math"/>
                  </w:rPr>
                  <m:t>s</m:t>
                </m:r>
                <m:r>
                  <m:rPr>
                    <m:sty m:val="p"/>
                  </m:rPr>
                  <w:rPr>
                    <w:rFonts w:ascii="Cambria Math" w:hAnsi="Cambria Math"/>
                  </w:rPr>
                  <m:t>)</m:t>
                </m:r>
              </m:e>
              <m:sup>
                <m:r>
                  <m:rPr>
                    <m:sty m:val="b"/>
                  </m:rPr>
                  <w:rPr>
                    <w:rFonts w:ascii="Cambria Math" w:hAnsi="Cambria Math"/>
                  </w:rPr>
                  <m:t>2</m:t>
                </m:r>
              </m:sup>
            </m:sSup>
          </m:e>
        </m:nary>
      </m:oMath>
      <w:r w:rsidR="00CC27E5">
        <w:rPr>
          <w:rFonts w:asciiTheme="majorHAnsi" w:eastAsiaTheme="majorEastAsia" w:hAnsiTheme="majorHAnsi" w:cstheme="majorBidi"/>
        </w:rPr>
        <w:t>=(1/</w:t>
      </w:r>
      <m:oMath>
        <m:sSup>
          <m:sSupPr>
            <m:ctrlPr>
              <w:rPr>
                <w:rFonts w:ascii="Cambria Math" w:eastAsiaTheme="majorEastAsia" w:hAnsi="Cambria Math" w:cstheme="majorBidi"/>
                <w:i/>
                <w:sz w:val="22"/>
                <w:szCs w:val="22"/>
              </w:rPr>
            </m:ctrlPr>
          </m:sSupPr>
          <m:e>
            <m:r>
              <w:rPr>
                <w:rFonts w:ascii="Cambria Math" w:eastAsiaTheme="majorEastAsia" w:hAnsi="Cambria Math" w:cstheme="majorBidi"/>
              </w:rPr>
              <m:t>n</m:t>
            </m:r>
          </m:e>
          <m:sup>
            <m:r>
              <w:rPr>
                <w:rFonts w:ascii="Cambria Math" w:eastAsiaTheme="majorEastAsia" w:hAnsi="Cambria Math" w:cstheme="majorBidi"/>
              </w:rPr>
              <m:t>2</m:t>
            </m:r>
          </m:sup>
        </m:sSup>
      </m:oMath>
      <w:r w:rsidR="00CC27E5">
        <w:rPr>
          <w:rFonts w:asciiTheme="majorHAnsi" w:eastAsiaTheme="majorEastAsia" w:hAnsiTheme="majorHAnsi" w:cstheme="majorBidi"/>
        </w:rPr>
        <w:t>).(</w:t>
      </w:r>
      <w:r w:rsidR="00CC27E5" w:rsidRPr="00CC27E5">
        <w:rPr>
          <w:rFonts w:asciiTheme="majorHAnsi" w:eastAsiaTheme="majorEastAsia" w:hAnsiTheme="majorHAnsi" w:cstheme="majorBidi"/>
        </w:rPr>
        <w:t xml:space="preserve"> </w:t>
      </w:r>
      <w:r w:rsidR="00CC27E5">
        <w:rPr>
          <w:rFonts w:asciiTheme="majorHAnsi" w:eastAsiaTheme="majorEastAsia" w:hAnsiTheme="majorHAnsi" w:cstheme="majorBidi"/>
        </w:rPr>
        <w:t>(n-1)n.</w:t>
      </w:r>
      <m:oMath>
        <m:sSup>
          <m:sSupPr>
            <m:ctrlPr>
              <w:rPr>
                <w:rFonts w:ascii="Cambria Math" w:eastAsiaTheme="majorEastAsia" w:hAnsi="Cambria Math" w:cstheme="majorBidi"/>
                <w:i/>
                <w:sz w:val="22"/>
                <w:szCs w:val="22"/>
              </w:rPr>
            </m:ctrlPr>
          </m:sSupPr>
          <m:e>
            <m:r>
              <w:rPr>
                <w:rFonts w:ascii="Cambria Math" w:eastAsiaTheme="majorEastAsia" w:hAnsi="Cambria Math" w:cstheme="majorBidi"/>
              </w:rPr>
              <m:t>k</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sz w:val="22"/>
                <w:szCs w:val="22"/>
              </w:rPr>
            </m:ctrlPr>
          </m:sSupPr>
          <m:e>
            <m:r>
              <w:rPr>
                <w:rFonts w:ascii="Cambria Math" w:eastAsiaTheme="majorEastAsia" w:hAnsi="Cambria Math" w:cstheme="majorBidi"/>
              </w:rPr>
              <m:t>m</m:t>
            </m:r>
          </m:e>
          <m:sup>
            <m:r>
              <w:rPr>
                <w:rFonts w:ascii="Cambria Math" w:eastAsiaTheme="majorEastAsia" w:hAnsi="Cambria Math" w:cstheme="majorBidi"/>
              </w:rPr>
              <m:t>n-2</m:t>
            </m:r>
          </m:sup>
        </m:sSup>
        <m:r>
          <w:rPr>
            <w:rFonts w:ascii="Cambria Math" w:eastAsiaTheme="majorEastAsia" w:hAnsi="Cambria Math" w:cstheme="majorBidi"/>
          </w:rPr>
          <m:t>+</m:t>
        </m:r>
        <m:r>
          <m:rPr>
            <m:sty m:val="p"/>
          </m:rPr>
          <w:rPr>
            <w:rFonts w:ascii="Cambria Math" w:eastAsiaTheme="majorEastAsia" w:hAnsi="Cambria Math" w:cstheme="majorBidi"/>
          </w:rPr>
          <m:t>n.</m:t>
        </m:r>
        <m:sSup>
          <m:sSupPr>
            <m:ctrlPr>
              <w:rPr>
                <w:rFonts w:ascii="Cambria Math" w:eastAsiaTheme="majorEastAsia" w:hAnsi="Cambria Math" w:cstheme="majorBidi"/>
                <w:i/>
                <w:sz w:val="22"/>
                <w:szCs w:val="22"/>
              </w:rPr>
            </m:ctrlPr>
          </m:sSupPr>
          <m:e>
            <m:r>
              <w:rPr>
                <w:rFonts w:ascii="Cambria Math" w:eastAsiaTheme="majorEastAsia" w:hAnsi="Cambria Math" w:cstheme="majorBidi"/>
              </w:rPr>
              <m:t>k</m:t>
            </m:r>
          </m:e>
          <m:sup>
            <m:r>
              <w:rPr>
                <w:rFonts w:ascii="Cambria Math" w:eastAsiaTheme="majorEastAsia" w:hAnsi="Cambria Math" w:cstheme="majorBidi"/>
              </w:rPr>
              <m:t>1</m:t>
            </m:r>
          </m:sup>
        </m:sSup>
        <m:r>
          <w:rPr>
            <w:rFonts w:ascii="Cambria Math" w:eastAsiaTheme="majorEastAsia" w:hAnsi="Cambria Math" w:cstheme="majorBidi"/>
          </w:rPr>
          <m:t>.</m:t>
        </m:r>
        <m:sSup>
          <m:sSupPr>
            <m:ctrlPr>
              <w:rPr>
                <w:rFonts w:ascii="Cambria Math" w:eastAsiaTheme="majorEastAsia" w:hAnsi="Cambria Math" w:cstheme="majorBidi"/>
                <w:i/>
                <w:sz w:val="22"/>
                <w:szCs w:val="22"/>
              </w:rPr>
            </m:ctrlPr>
          </m:sSupPr>
          <m:e>
            <m:r>
              <w:rPr>
                <w:rFonts w:ascii="Cambria Math" w:eastAsiaTheme="majorEastAsia" w:hAnsi="Cambria Math" w:cstheme="majorBidi"/>
              </w:rPr>
              <m:t>m</m:t>
            </m:r>
          </m:e>
          <m:sup>
            <m:r>
              <w:rPr>
                <w:rFonts w:ascii="Cambria Math" w:eastAsiaTheme="majorEastAsia" w:hAnsi="Cambria Math" w:cstheme="majorBidi"/>
              </w:rPr>
              <m:t>n-1</m:t>
            </m:r>
          </m:sup>
        </m:sSup>
      </m:oMath>
      <w:r w:rsidR="00CC27E5">
        <w:rPr>
          <w:rFonts w:asciiTheme="majorHAnsi" w:eastAsiaTheme="majorEastAsia" w:hAnsiTheme="majorHAnsi" w:cstheme="majorBidi"/>
        </w:rPr>
        <w:t>)</w:t>
      </w:r>
    </w:p>
    <w:p w:rsidR="00F64E3F" w:rsidRDefault="00F64E3F" w:rsidP="00EF0299">
      <w:pPr>
        <w:rPr>
          <w:rFonts w:asciiTheme="majorHAnsi" w:eastAsiaTheme="majorEastAsia" w:hAnsiTheme="majorHAnsi" w:cstheme="majorBidi"/>
        </w:rPr>
      </w:pPr>
    </w:p>
    <w:p w:rsidR="00CC27E5" w:rsidRDefault="00CC27E5" w:rsidP="00EF0299">
      <w:pPr>
        <w:rPr>
          <w:rFonts w:asciiTheme="majorHAnsi" w:eastAsiaTheme="majorEastAsia" w:hAnsiTheme="majorHAnsi" w:cstheme="majorBidi"/>
        </w:rPr>
      </w:pPr>
      <w:r>
        <w:rPr>
          <w:rFonts w:asciiTheme="majorHAnsi" w:eastAsiaTheme="majorEastAsia" w:hAnsiTheme="majorHAnsi" w:cstheme="majorBidi"/>
        </w:rPr>
        <w:t xml:space="preserve">Divide with </w:t>
      </w:r>
      <m:oMath>
        <m:sSup>
          <m:sSupPr>
            <m:ctrlPr>
              <w:rPr>
                <w:rFonts w:ascii="Cambria Math" w:eastAsiaTheme="majorEastAsia" w:hAnsi="Cambria Math" w:cstheme="majorBidi"/>
                <w:i/>
                <w:sz w:val="22"/>
                <w:szCs w:val="22"/>
              </w:rPr>
            </m:ctrlPr>
          </m:sSupPr>
          <m:e>
            <m:r>
              <w:rPr>
                <w:rFonts w:ascii="Cambria Math" w:eastAsiaTheme="majorEastAsia" w:hAnsi="Cambria Math" w:cstheme="majorBidi"/>
              </w:rPr>
              <m:t>m</m:t>
            </m:r>
          </m:e>
          <m:sup>
            <m:r>
              <w:rPr>
                <w:rFonts w:ascii="Cambria Math" w:eastAsiaTheme="majorEastAsia" w:hAnsi="Cambria Math" w:cstheme="majorBidi"/>
              </w:rPr>
              <m:t>n</m:t>
            </m:r>
          </m:sup>
        </m:sSup>
      </m:oMath>
      <w:r>
        <w:rPr>
          <w:rFonts w:asciiTheme="majorHAnsi" w:eastAsiaTheme="majorEastAsia" w:hAnsiTheme="majorHAnsi" w:cstheme="majorBidi"/>
        </w:rPr>
        <w:t xml:space="preserve"> on both sides</w:t>
      </w:r>
    </w:p>
    <w:p w:rsidR="00F64E3F" w:rsidRDefault="00F64E3F" w:rsidP="00EF0299">
      <w:pPr>
        <w:rPr>
          <w:rFonts w:asciiTheme="majorHAnsi" w:eastAsiaTheme="majorEastAsia" w:hAnsiTheme="majorHAnsi" w:cstheme="majorBidi"/>
        </w:rPr>
      </w:pPr>
    </w:p>
    <w:p w:rsidR="00CC27E5" w:rsidRDefault="00456673" w:rsidP="00EF0299">
      <w:pPr>
        <w:rPr>
          <w:rFonts w:asciiTheme="majorHAnsi" w:eastAsiaTheme="majorEastAsia" w:hAnsiTheme="majorHAnsi" w:cstheme="majorBidi"/>
        </w:rPr>
      </w:pPr>
      <m:oMath>
        <m:f>
          <m:fPr>
            <m:ctrlPr>
              <w:rPr>
                <w:rFonts w:ascii="Cambria Math" w:eastAsiaTheme="majorEastAsia" w:hAnsi="Cambria Math" w:cstheme="majorBidi"/>
                <w:i/>
                <w:sz w:val="22"/>
                <w:szCs w:val="22"/>
              </w:rPr>
            </m:ctrlPr>
          </m:fPr>
          <m:num>
            <m:nary>
              <m:naryPr>
                <m:chr m:val="∑"/>
                <m:limLoc m:val="undOvr"/>
                <m:supHide m:val="on"/>
                <m:ctrlPr>
                  <w:rPr>
                    <w:rFonts w:ascii="Cambria Math" w:hAnsi="Cambria Math"/>
                  </w:rPr>
                </m:ctrlPr>
              </m:naryPr>
              <m:sub>
                <m:r>
                  <m:rPr>
                    <m:sty m:val="bi"/>
                  </m:rPr>
                  <w:rPr>
                    <w:rFonts w:ascii="Cambria Math" w:hAnsi="Cambria Math"/>
                  </w:rPr>
                  <m:t>s</m:t>
                </m:r>
              </m:sub>
              <m:sup/>
              <m:e>
                <m:sSup>
                  <m:sSupPr>
                    <m:ctrlPr>
                      <w:rPr>
                        <w:rFonts w:ascii="Cambria Math" w:hAnsi="Cambria Math"/>
                      </w:rPr>
                    </m:ctrlPr>
                  </m:sSupPr>
                  <m:e>
                    <m:r>
                      <m:rPr>
                        <m:sty m:val="bi"/>
                      </m:rPr>
                      <w:rPr>
                        <w:rFonts w:ascii="Cambria Math" w:hAnsi="Cambria Math"/>
                      </w:rPr>
                      <m:t>q</m:t>
                    </m:r>
                    <m:r>
                      <m:rPr>
                        <m:sty m:val="p"/>
                      </m:rPr>
                      <w:rPr>
                        <w:rFonts w:ascii="Cambria Math" w:hAnsi="Cambria Math"/>
                      </w:rPr>
                      <m:t>(</m:t>
                    </m:r>
                    <m:r>
                      <m:rPr>
                        <m:sty m:val="bi"/>
                      </m:rPr>
                      <w:rPr>
                        <w:rFonts w:ascii="Cambria Math" w:hAnsi="Cambria Math"/>
                      </w:rPr>
                      <m:t>s</m:t>
                    </m:r>
                    <m:r>
                      <m:rPr>
                        <m:sty m:val="p"/>
                      </m:rPr>
                      <w:rPr>
                        <w:rFonts w:ascii="Cambria Math" w:hAnsi="Cambria Math"/>
                      </w:rPr>
                      <m:t>)</m:t>
                    </m:r>
                  </m:e>
                  <m:sup>
                    <m:r>
                      <m:rPr>
                        <m:sty m:val="b"/>
                      </m:rPr>
                      <w:rPr>
                        <w:rFonts w:ascii="Cambria Math" w:hAnsi="Cambria Math"/>
                      </w:rPr>
                      <m:t>2</m:t>
                    </m:r>
                  </m:sup>
                </m:sSup>
              </m:e>
            </m:nary>
          </m:num>
          <m:den>
            <m:sSup>
              <m:sSupPr>
                <m:ctrlPr>
                  <w:rPr>
                    <w:rFonts w:ascii="Cambria Math" w:eastAsiaTheme="majorEastAsia" w:hAnsi="Cambria Math" w:cstheme="majorBidi"/>
                    <w:i/>
                    <w:sz w:val="22"/>
                    <w:szCs w:val="22"/>
                  </w:rPr>
                </m:ctrlPr>
              </m:sSupPr>
              <m:e>
                <m:r>
                  <w:rPr>
                    <w:rFonts w:ascii="Cambria Math" w:eastAsiaTheme="majorEastAsia" w:hAnsi="Cambria Math" w:cstheme="majorBidi"/>
                  </w:rPr>
                  <m:t>m</m:t>
                </m:r>
              </m:e>
              <m:sup>
                <m:r>
                  <w:rPr>
                    <w:rFonts w:ascii="Cambria Math" w:eastAsiaTheme="majorEastAsia" w:hAnsi="Cambria Math" w:cstheme="majorBidi"/>
                  </w:rPr>
                  <m:t>n</m:t>
                </m:r>
              </m:sup>
            </m:sSup>
          </m:den>
        </m:f>
      </m:oMath>
      <w:r w:rsidR="00CC27E5">
        <w:rPr>
          <w:rFonts w:asciiTheme="majorHAnsi" w:eastAsiaTheme="majorEastAsia" w:hAnsiTheme="majorHAnsi" w:cstheme="majorBidi"/>
        </w:rPr>
        <w:t>=(1/</w:t>
      </w:r>
      <m:oMath>
        <m:sSup>
          <m:sSupPr>
            <m:ctrlPr>
              <w:rPr>
                <w:rFonts w:ascii="Cambria Math" w:eastAsiaTheme="majorEastAsia" w:hAnsi="Cambria Math" w:cstheme="majorBidi"/>
                <w:i/>
                <w:sz w:val="22"/>
                <w:szCs w:val="22"/>
              </w:rPr>
            </m:ctrlPr>
          </m:sSupPr>
          <m:e>
            <m:r>
              <w:rPr>
                <w:rFonts w:ascii="Cambria Math" w:eastAsiaTheme="majorEastAsia" w:hAnsi="Cambria Math" w:cstheme="majorBidi"/>
              </w:rPr>
              <m:t>n</m:t>
            </m:r>
          </m:e>
          <m:sup>
            <m:r>
              <w:rPr>
                <w:rFonts w:ascii="Cambria Math" w:eastAsiaTheme="majorEastAsia" w:hAnsi="Cambria Math" w:cstheme="majorBidi"/>
              </w:rPr>
              <m:t>2</m:t>
            </m:r>
          </m:sup>
        </m:sSup>
      </m:oMath>
      <w:r w:rsidR="00CC27E5">
        <w:rPr>
          <w:rFonts w:asciiTheme="majorHAnsi" w:eastAsiaTheme="majorEastAsia" w:hAnsiTheme="majorHAnsi" w:cstheme="majorBidi"/>
        </w:rPr>
        <w:t>).(</w:t>
      </w:r>
      <w:r w:rsidR="00CC27E5" w:rsidRPr="00CC27E5">
        <w:rPr>
          <w:rFonts w:asciiTheme="majorHAnsi" w:eastAsiaTheme="majorEastAsia" w:hAnsiTheme="majorHAnsi" w:cstheme="majorBidi"/>
        </w:rPr>
        <w:t xml:space="preserve"> </w:t>
      </w:r>
      <w:r w:rsidR="00CC27E5">
        <w:rPr>
          <w:rFonts w:asciiTheme="majorHAnsi" w:eastAsiaTheme="majorEastAsia" w:hAnsiTheme="majorHAnsi" w:cstheme="majorBidi"/>
        </w:rPr>
        <w:t>(n-1)n.</w:t>
      </w:r>
      <m:oMath>
        <m:sSup>
          <m:sSupPr>
            <m:ctrlPr>
              <w:rPr>
                <w:rFonts w:ascii="Cambria Math" w:eastAsiaTheme="majorEastAsia" w:hAnsi="Cambria Math" w:cstheme="majorBidi"/>
                <w:i/>
                <w:sz w:val="22"/>
                <w:szCs w:val="22"/>
              </w:rPr>
            </m:ctrlPr>
          </m:sSupPr>
          <m:e>
            <m:r>
              <w:rPr>
                <w:rFonts w:ascii="Cambria Math" w:eastAsiaTheme="majorEastAsia" w:hAnsi="Cambria Math" w:cstheme="majorBidi"/>
              </w:rPr>
              <m:t>(</m:t>
            </m:r>
            <m:f>
              <m:fPr>
                <m:ctrlPr>
                  <w:rPr>
                    <w:rFonts w:ascii="Cambria Math" w:eastAsiaTheme="majorEastAsia" w:hAnsi="Cambria Math" w:cstheme="majorBidi"/>
                    <w:i/>
                    <w:sz w:val="22"/>
                    <w:szCs w:val="22"/>
                  </w:rPr>
                </m:ctrlPr>
              </m:fPr>
              <m:num>
                <m:r>
                  <w:rPr>
                    <w:rFonts w:ascii="Cambria Math" w:eastAsiaTheme="majorEastAsia" w:hAnsi="Cambria Math" w:cstheme="majorBidi"/>
                  </w:rPr>
                  <m:t>k</m:t>
                </m:r>
              </m:num>
              <m:den>
                <m:r>
                  <w:rPr>
                    <w:rFonts w:ascii="Cambria Math" w:eastAsiaTheme="majorEastAsia" w:hAnsi="Cambria Math" w:cstheme="majorBidi"/>
                  </w:rPr>
                  <m:t>m</m:t>
                </m:r>
              </m:den>
            </m:f>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m:t>
        </m:r>
        <m:r>
          <m:rPr>
            <m:sty m:val="p"/>
          </m:rPr>
          <w:rPr>
            <w:rFonts w:ascii="Cambria Math" w:eastAsiaTheme="majorEastAsia" w:hAnsi="Cambria Math" w:cstheme="majorBidi"/>
          </w:rPr>
          <m:t>n.(</m:t>
        </m:r>
        <m:f>
          <m:fPr>
            <m:ctrlPr>
              <w:rPr>
                <w:rFonts w:ascii="Cambria Math" w:eastAsiaTheme="majorEastAsia" w:hAnsi="Cambria Math" w:cstheme="majorBidi"/>
                <w:i/>
                <w:sz w:val="22"/>
                <w:szCs w:val="22"/>
              </w:rPr>
            </m:ctrlPr>
          </m:fPr>
          <m:num>
            <m:r>
              <w:rPr>
                <w:rFonts w:ascii="Cambria Math" w:eastAsiaTheme="majorEastAsia" w:hAnsi="Cambria Math" w:cstheme="majorBidi"/>
              </w:rPr>
              <m:t>k</m:t>
            </m:r>
          </m:num>
          <m:den>
            <m:r>
              <w:rPr>
                <w:rFonts w:ascii="Cambria Math" w:eastAsiaTheme="majorEastAsia" w:hAnsi="Cambria Math" w:cstheme="majorBidi"/>
              </w:rPr>
              <m:t>m</m:t>
            </m:r>
          </m:den>
        </m:f>
      </m:oMath>
      <w:r w:rsidR="00CC27E5">
        <w:rPr>
          <w:rFonts w:asciiTheme="majorHAnsi" w:eastAsiaTheme="majorEastAsia" w:hAnsiTheme="majorHAnsi" w:cstheme="majorBidi"/>
        </w:rPr>
        <w:t>)</w:t>
      </w:r>
    </w:p>
    <w:p w:rsidR="00F64E3F" w:rsidRDefault="00F64E3F" w:rsidP="00EF0299">
      <w:pPr>
        <w:rPr>
          <w:rFonts w:asciiTheme="majorHAnsi" w:eastAsiaTheme="majorEastAsia" w:hAnsiTheme="majorHAnsi" w:cstheme="majorBidi"/>
        </w:rPr>
      </w:pPr>
    </w:p>
    <w:p w:rsidR="00CC27E5" w:rsidRDefault="00CC27E5" w:rsidP="00EF0299">
      <w:pPr>
        <w:rPr>
          <w:rFonts w:asciiTheme="majorHAnsi" w:eastAsiaTheme="majorEastAsia" w:hAnsiTheme="majorHAnsi" w:cstheme="majorBidi"/>
        </w:rPr>
      </w:pPr>
      <w:r>
        <w:rPr>
          <w:rFonts w:asciiTheme="majorHAnsi" w:eastAsiaTheme="majorEastAsia" w:hAnsiTheme="majorHAnsi" w:cstheme="majorBidi"/>
        </w:rPr>
        <w:t>Substitute k/m as p</w:t>
      </w:r>
    </w:p>
    <w:p w:rsidR="00F64E3F" w:rsidRDefault="00F64E3F" w:rsidP="00EF0299">
      <w:pPr>
        <w:rPr>
          <w:rFonts w:asciiTheme="majorHAnsi" w:eastAsiaTheme="majorEastAsia" w:hAnsiTheme="majorHAnsi" w:cstheme="majorBidi"/>
        </w:rPr>
      </w:pPr>
    </w:p>
    <w:p w:rsidR="00CC27E5" w:rsidRDefault="00456673" w:rsidP="00EF0299">
      <w:pPr>
        <w:rPr>
          <w:rFonts w:asciiTheme="majorHAnsi" w:eastAsiaTheme="majorEastAsia" w:hAnsiTheme="majorHAnsi" w:cstheme="majorBidi"/>
        </w:rPr>
      </w:pPr>
      <m:oMath>
        <m:f>
          <m:fPr>
            <m:ctrlPr>
              <w:rPr>
                <w:rFonts w:ascii="Cambria Math" w:eastAsiaTheme="majorEastAsia" w:hAnsi="Cambria Math" w:cstheme="majorBidi"/>
                <w:i/>
                <w:sz w:val="22"/>
                <w:szCs w:val="22"/>
              </w:rPr>
            </m:ctrlPr>
          </m:fPr>
          <m:num>
            <m:nary>
              <m:naryPr>
                <m:chr m:val="∑"/>
                <m:limLoc m:val="undOvr"/>
                <m:supHide m:val="on"/>
                <m:ctrlPr>
                  <w:rPr>
                    <w:rFonts w:ascii="Cambria Math" w:hAnsi="Cambria Math"/>
                  </w:rPr>
                </m:ctrlPr>
              </m:naryPr>
              <m:sub>
                <m:r>
                  <m:rPr>
                    <m:sty m:val="bi"/>
                  </m:rPr>
                  <w:rPr>
                    <w:rFonts w:ascii="Cambria Math" w:hAnsi="Cambria Math"/>
                  </w:rPr>
                  <m:t>s</m:t>
                </m:r>
              </m:sub>
              <m:sup/>
              <m:e>
                <m:sSup>
                  <m:sSupPr>
                    <m:ctrlPr>
                      <w:rPr>
                        <w:rFonts w:ascii="Cambria Math" w:hAnsi="Cambria Math"/>
                      </w:rPr>
                    </m:ctrlPr>
                  </m:sSupPr>
                  <m:e>
                    <m:r>
                      <m:rPr>
                        <m:sty m:val="bi"/>
                      </m:rPr>
                      <w:rPr>
                        <w:rFonts w:ascii="Cambria Math" w:hAnsi="Cambria Math"/>
                      </w:rPr>
                      <m:t>q</m:t>
                    </m:r>
                    <m:r>
                      <m:rPr>
                        <m:sty m:val="p"/>
                      </m:rPr>
                      <w:rPr>
                        <w:rFonts w:ascii="Cambria Math" w:hAnsi="Cambria Math"/>
                      </w:rPr>
                      <m:t>(</m:t>
                    </m:r>
                    <m:r>
                      <m:rPr>
                        <m:sty m:val="bi"/>
                      </m:rPr>
                      <w:rPr>
                        <w:rFonts w:ascii="Cambria Math" w:hAnsi="Cambria Math"/>
                      </w:rPr>
                      <m:t>s</m:t>
                    </m:r>
                    <m:r>
                      <m:rPr>
                        <m:sty m:val="p"/>
                      </m:rPr>
                      <w:rPr>
                        <w:rFonts w:ascii="Cambria Math" w:hAnsi="Cambria Math"/>
                      </w:rPr>
                      <m:t>)</m:t>
                    </m:r>
                  </m:e>
                  <m:sup>
                    <m:r>
                      <m:rPr>
                        <m:sty m:val="b"/>
                      </m:rPr>
                      <w:rPr>
                        <w:rFonts w:ascii="Cambria Math" w:hAnsi="Cambria Math"/>
                      </w:rPr>
                      <m:t>2</m:t>
                    </m:r>
                  </m:sup>
                </m:sSup>
              </m:e>
            </m:nary>
          </m:num>
          <m:den>
            <m:sSup>
              <m:sSupPr>
                <m:ctrlPr>
                  <w:rPr>
                    <w:rFonts w:ascii="Cambria Math" w:eastAsiaTheme="majorEastAsia" w:hAnsi="Cambria Math" w:cstheme="majorBidi"/>
                    <w:i/>
                    <w:sz w:val="22"/>
                    <w:szCs w:val="22"/>
                  </w:rPr>
                </m:ctrlPr>
              </m:sSupPr>
              <m:e>
                <m:r>
                  <w:rPr>
                    <w:rFonts w:ascii="Cambria Math" w:eastAsiaTheme="majorEastAsia" w:hAnsi="Cambria Math" w:cstheme="majorBidi"/>
                  </w:rPr>
                  <m:t>m</m:t>
                </m:r>
              </m:e>
              <m:sup>
                <m:r>
                  <w:rPr>
                    <w:rFonts w:ascii="Cambria Math" w:eastAsiaTheme="majorEastAsia" w:hAnsi="Cambria Math" w:cstheme="majorBidi"/>
                  </w:rPr>
                  <m:t>n</m:t>
                </m:r>
              </m:sup>
            </m:sSup>
          </m:den>
        </m:f>
      </m:oMath>
      <w:r w:rsidR="00CC27E5">
        <w:rPr>
          <w:rFonts w:asciiTheme="majorHAnsi" w:eastAsiaTheme="majorEastAsia" w:hAnsiTheme="majorHAnsi" w:cstheme="majorBidi"/>
        </w:rPr>
        <w:t>=</w:t>
      </w:r>
      <m:oMath>
        <m:f>
          <m:fPr>
            <m:ctrlPr>
              <w:rPr>
                <w:rFonts w:ascii="Cambria Math" w:eastAsiaTheme="majorEastAsia" w:hAnsi="Cambria Math" w:cstheme="majorBidi"/>
                <w:i/>
              </w:rPr>
            </m:ctrlPr>
          </m:fPr>
          <m:num>
            <m:r>
              <w:rPr>
                <w:rFonts w:ascii="Cambria Math" w:eastAsiaTheme="majorEastAsia" w:hAnsi="Cambria Math" w:cstheme="majorBidi"/>
              </w:rPr>
              <m:t>p</m:t>
            </m:r>
          </m:num>
          <m:den>
            <m:r>
              <w:rPr>
                <w:rFonts w:ascii="Cambria Math" w:eastAsiaTheme="majorEastAsia" w:hAnsi="Cambria Math" w:cstheme="majorBidi"/>
              </w:rPr>
              <m:t>n</m:t>
            </m:r>
          </m:den>
        </m:f>
        <m:r>
          <w:rPr>
            <w:rFonts w:ascii="Cambria Math" w:eastAsiaTheme="majorEastAsia" w:hAnsi="Cambria Math" w:cstheme="majorBidi"/>
          </w:rPr>
          <m:t xml:space="preserve"> </m:t>
        </m:r>
      </m:oMath>
      <w:r w:rsidR="00CC27E5">
        <w:rPr>
          <w:rFonts w:asciiTheme="majorHAnsi" w:eastAsiaTheme="majorEastAsia" w:hAnsiTheme="majorHAnsi" w:cstheme="majorBidi"/>
        </w:rPr>
        <w:t xml:space="preserve">- </w:t>
      </w:r>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2</m:t>
                </m:r>
              </m:sup>
            </m:sSup>
            <m:r>
              <m:rPr>
                <m:sty m:val="p"/>
              </m:rPr>
              <w:rPr>
                <w:rFonts w:ascii="Cambria Math" w:eastAsiaTheme="majorEastAsia" w:hAnsi="Cambria Math" w:cstheme="majorBidi"/>
              </w:rPr>
              <m:t>(n-1)</m:t>
            </m:r>
          </m:num>
          <m:den>
            <m:r>
              <w:rPr>
                <w:rFonts w:ascii="Cambria Math" w:eastAsiaTheme="majorEastAsia" w:hAnsi="Cambria Math" w:cstheme="majorBidi"/>
              </w:rPr>
              <m:t>n</m:t>
            </m:r>
          </m:den>
        </m:f>
      </m:oMath>
    </w:p>
    <w:p w:rsidR="00F64E3F" w:rsidRDefault="00F64E3F" w:rsidP="00EF0299">
      <w:pPr>
        <w:rPr>
          <w:rFonts w:asciiTheme="majorHAnsi" w:eastAsiaTheme="majorEastAsia" w:hAnsiTheme="majorHAnsi" w:cstheme="majorBidi"/>
        </w:rPr>
      </w:pPr>
    </w:p>
    <w:p w:rsidR="00CC27E5" w:rsidRDefault="00CC27E5" w:rsidP="00EF0299">
      <w:pPr>
        <w:rPr>
          <w:rFonts w:asciiTheme="majorHAnsi" w:eastAsiaTheme="majorEastAsia" w:hAnsiTheme="majorHAnsi" w:cstheme="majorBidi"/>
        </w:rPr>
      </w:pPr>
      <w:r>
        <w:rPr>
          <w:rFonts w:asciiTheme="majorHAnsi" w:eastAsiaTheme="majorEastAsia" w:hAnsiTheme="majorHAnsi" w:cstheme="majorBidi"/>
        </w:rPr>
        <w:lastRenderedPageBreak/>
        <w:t>Hence proved</w:t>
      </w:r>
    </w:p>
    <w:p w:rsidR="00F64E3F" w:rsidRDefault="00F64E3F" w:rsidP="00EF0299">
      <w:pPr>
        <w:rPr>
          <w:rFonts w:asciiTheme="majorHAnsi" w:eastAsiaTheme="majorEastAsia" w:hAnsiTheme="majorHAnsi" w:cstheme="majorBidi"/>
        </w:rPr>
      </w:pPr>
    </w:p>
    <w:p w:rsidR="00F64E3F" w:rsidRDefault="00F64E3F" w:rsidP="00EF0299">
      <w:pPr>
        <w:rPr>
          <w:rFonts w:asciiTheme="majorHAnsi" w:eastAsiaTheme="majorEastAsia" w:hAnsiTheme="majorHAnsi" w:cstheme="majorBidi"/>
        </w:rPr>
      </w:pPr>
    </w:p>
    <w:p w:rsidR="00F64E3F" w:rsidRDefault="00F64E3F" w:rsidP="00EF0299">
      <w:pPr>
        <w:rPr>
          <w:rFonts w:asciiTheme="majorHAnsi" w:eastAsiaTheme="majorEastAsia" w:hAnsiTheme="majorHAnsi" w:cstheme="majorBidi"/>
        </w:rPr>
      </w:pPr>
    </w:p>
    <w:p w:rsidR="007E1678" w:rsidRDefault="00D51AFB" w:rsidP="00D51AFB">
      <w:pPr>
        <w:rPr>
          <w:rStyle w:val="Heading1Char"/>
        </w:rPr>
      </w:pPr>
      <w:r w:rsidRPr="00D51AFB">
        <w:rPr>
          <w:rStyle w:val="Heading1Char"/>
        </w:rPr>
        <w:t>c)</w:t>
      </w:r>
    </w:p>
    <w:p w:rsidR="00D51AFB" w:rsidRDefault="00D51AFB" w:rsidP="00D51AFB">
      <w:pPr>
        <w:rPr>
          <w:rFonts w:eastAsiaTheme="minorEastAsia"/>
        </w:rPr>
      </w:pPr>
      <w:r>
        <w:rPr>
          <w:rFonts w:eastAsiaTheme="minorEastAsia"/>
        </w:rPr>
        <w:t xml:space="preserve">To prove </w:t>
      </w:r>
      <m:oMath>
        <m:nary>
          <m:naryPr>
            <m:chr m:val="∑"/>
            <m:limLoc m:val="undOvr"/>
            <m:supHide m:val="on"/>
            <m:ctrlPr>
              <w:rPr>
                <w:rFonts w:ascii="Cambria Math" w:hAnsi="Cambria Math"/>
              </w:rPr>
            </m:ctrlPr>
          </m:naryPr>
          <m:sub>
            <m:r>
              <w:rPr>
                <w:rFonts w:ascii="Cambria Math" w:hAnsi="Cambria Math"/>
              </w:rPr>
              <m:t>s</m:t>
            </m:r>
          </m:sub>
          <m:sup/>
          <m:e>
            <m:f>
              <m:fPr>
                <m:ctrlPr>
                  <w:rPr>
                    <w:rFonts w:ascii="Cambria Math" w:eastAsiaTheme="minorEastAsia"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p</m:t>
                    </m:r>
                    <m:r>
                      <m:rPr>
                        <m:sty m:val="p"/>
                      </m:rPr>
                      <w:rPr>
                        <w:rFonts w:ascii="Cambria Math" w:hAnsi="Cambria Math"/>
                      </w:rPr>
                      <m:t>)</m:t>
                    </m:r>
                  </m:e>
                  <m:sup>
                    <m:r>
                      <m:rPr>
                        <m:sty m:val="p"/>
                      </m:rPr>
                      <w:rPr>
                        <w:rFonts w:ascii="Cambria Math" w:hAnsi="Cambria Math"/>
                      </w:rPr>
                      <m:t>2</m:t>
                    </m:r>
                  </m:sup>
                </m:sSup>
              </m:num>
              <m:den>
                <m:sSup>
                  <m:sSupPr>
                    <m:ctrlPr>
                      <w:rPr>
                        <w:rFonts w:ascii="Cambria Math" w:eastAsiaTheme="minorEastAsia" w:hAnsi="Cambria Math"/>
                      </w:rPr>
                    </m:ctrlPr>
                  </m:sSupPr>
                  <m:e>
                    <m:r>
                      <w:rPr>
                        <w:rFonts w:ascii="Cambria Math" w:eastAsiaTheme="minorEastAsia" w:hAnsi="Cambria Math"/>
                      </w:rPr>
                      <m:t>m</m:t>
                    </m:r>
                  </m:e>
                  <m:sup>
                    <m:r>
                      <w:rPr>
                        <w:rFonts w:ascii="Cambria Math" w:eastAsiaTheme="minorEastAsia" w:hAnsi="Cambria Math"/>
                      </w:rPr>
                      <m:t>n</m:t>
                    </m:r>
                  </m:sup>
                </m:sSup>
              </m:den>
            </m:f>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-1)/</m:t>
            </m:r>
            <m:r>
              <w:rPr>
                <w:rFonts w:ascii="Cambria Math" w:eastAsiaTheme="minorEastAsia" w:hAnsi="Cambria Math"/>
              </w:rPr>
              <m:t>n</m:t>
            </m:r>
          </m:e>
        </m:nary>
      </m:oMath>
    </w:p>
    <w:p w:rsidR="00D51AFB" w:rsidRDefault="00D51AFB" w:rsidP="00D51AFB">
      <w:pPr>
        <w:rPr>
          <w:rFonts w:eastAsiaTheme="minorEastAsia"/>
        </w:rPr>
      </w:pPr>
      <w:r>
        <w:rPr>
          <w:rFonts w:eastAsiaTheme="minorEastAsia"/>
        </w:rPr>
        <w:t>Let us expand the numerator,</w:t>
      </w:r>
    </w:p>
    <w:p w:rsidR="00D51AFB" w:rsidRPr="004C1223" w:rsidRDefault="00D51AFB" w:rsidP="00D51AFB">
      <w:pPr>
        <w:rPr>
          <w:rFonts w:eastAsiaTheme="minorEastAsia"/>
        </w:rPr>
      </w:pPr>
      <m:oMathPara>
        <m:oMathParaPr>
          <m:jc m:val="left"/>
        </m:oMathParaP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s</m:t>
              </m:r>
            </m:sub>
            <m:sup/>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s</m:t>
                          </m:r>
                        </m:e>
                      </m:d>
                    </m:e>
                  </m:d>
                  <m:r>
                    <w:rPr>
                      <w:rFonts w:ascii="Cambria Math" w:hAnsi="Cambria Math"/>
                    </w:rPr>
                    <m:t>p</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den>
              </m:f>
            </m:e>
          </m:nary>
        </m:oMath>
      </m:oMathPara>
    </w:p>
    <w:p w:rsidR="00D51AFB" w:rsidRPr="004C1223" w:rsidRDefault="00D51AFB" w:rsidP="00D51AFB"/>
    <w:p w:rsidR="00D51AFB" w:rsidRDefault="00D51AFB" w:rsidP="00D51AFB">
      <w:pPr>
        <w:rPr>
          <w:rFonts w:eastAsiaTheme="minorEastAsia"/>
        </w:rPr>
      </w:pPr>
      <w:r>
        <w:t>=</w:t>
      </w:r>
      <m:oMath>
        <m:r>
          <w:rPr>
            <w:rFonts w:ascii="Cambria Math" w:hAnsi="Cambria Math"/>
          </w:rPr>
          <m:t>(</m:t>
        </m:r>
        <m:nary>
          <m:naryPr>
            <m:chr m:val="∑"/>
            <m:limLoc m:val="undOvr"/>
            <m:supHide m:val="on"/>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m:t>
                </m:r>
              </m:e>
              <m:sup>
                <m:r>
                  <w:rPr>
                    <w:rFonts w:ascii="Cambria Math" w:hAnsi="Cambria Math"/>
                  </w:rPr>
                  <m:t>2</m:t>
                </m:r>
              </m:sup>
            </m:sSup>
            <m:r>
              <w:rPr>
                <w:rFonts w:ascii="Cambria Math" w:hAnsi="Cambria Math"/>
              </w:rPr>
              <m:t>/</m:t>
            </m:r>
          </m:e>
        </m:nary>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oMath>
      <w:r>
        <w:rPr>
          <w:rFonts w:eastAsiaTheme="minorEastAsia"/>
        </w:rPr>
        <w:t>)+</w:t>
      </w:r>
      <m:oMath>
        <m:nary>
          <m:naryPr>
            <m:chr m:val="∑"/>
            <m:limLoc m:val="undOvr"/>
            <m:supHide m:val="on"/>
            <m:ctrlPr>
              <w:rPr>
                <w:rFonts w:ascii="Cambria Math" w:eastAsiaTheme="minorEastAsia" w:hAnsi="Cambria Math"/>
                <w:i/>
              </w:rPr>
            </m:ctrlPr>
          </m:naryPr>
          <m:sub>
            <m:r>
              <w:rPr>
                <w:rFonts w:ascii="Cambria Math" w:eastAsiaTheme="minorEastAsia" w:hAnsi="Cambria Math"/>
              </w:rPr>
              <m:t>s</m:t>
            </m:r>
          </m:sub>
          <m:sup/>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den>
            </m:f>
          </m:e>
        </m:nary>
      </m:oMath>
      <w:r>
        <w:t xml:space="preserve"> - </w:t>
      </w:r>
      <w:r>
        <w:rPr>
          <w:rFonts w:eastAsiaTheme="minorEastAsia"/>
        </w:rPr>
        <w:t>2p</w:t>
      </w:r>
      <m:oMath>
        <m:nary>
          <m:naryPr>
            <m:chr m:val="∑"/>
            <m:limLoc m:val="undOvr"/>
            <m:supHide m:val="on"/>
            <m:ctrlPr>
              <w:rPr>
                <w:rFonts w:ascii="Cambria Math" w:eastAsiaTheme="minorEastAsia" w:hAnsi="Cambria Math"/>
                <w:i/>
              </w:rPr>
            </m:ctrlPr>
          </m:naryPr>
          <m:sub>
            <m:r>
              <w:rPr>
                <w:rFonts w:ascii="Cambria Math" w:eastAsiaTheme="minorEastAsia" w:hAnsi="Cambria Math"/>
              </w:rPr>
              <m:t>s</m:t>
            </m:r>
          </m:sub>
          <m:sup/>
          <m:e>
            <m:f>
              <m:fPr>
                <m:ctrlPr>
                  <w:rPr>
                    <w:rFonts w:ascii="Cambria Math" w:eastAsiaTheme="minorEastAsia" w:hAnsi="Cambria Math"/>
                    <w:i/>
                  </w:rPr>
                </m:ctrlPr>
              </m:fPr>
              <m:num>
                <m:r>
                  <w:rPr>
                    <w:rFonts w:ascii="Cambria Math" w:eastAsiaTheme="minorEastAsia" w:hAnsi="Cambria Math"/>
                  </w:rPr>
                  <m:t>q(s)</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den>
            </m:f>
          </m:e>
        </m:nary>
      </m:oMath>
    </w:p>
    <w:p w:rsidR="00D51AFB" w:rsidRDefault="00D51AFB" w:rsidP="00D51AFB">
      <w:pPr>
        <w:rPr>
          <w:rFonts w:eastAsiaTheme="minorEastAsia"/>
        </w:rPr>
      </w:pPr>
      <w:r>
        <w:rPr>
          <w:rFonts w:eastAsiaTheme="minorEastAsia"/>
        </w:rPr>
        <w:t>Let us substitute the conclusions we got from part a and b of this questions,.</w:t>
      </w:r>
    </w:p>
    <w:p w:rsidR="00D51AFB" w:rsidRDefault="00456673" w:rsidP="00D51AFB">
      <w:p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p</m:t>
            </m:r>
          </m:num>
          <m:den>
            <m:r>
              <w:rPr>
                <w:rFonts w:ascii="Cambria Math" w:eastAsiaTheme="majorEastAsia" w:hAnsi="Cambria Math" w:cstheme="majorBidi"/>
              </w:rPr>
              <m:t>n</m:t>
            </m:r>
          </m:den>
        </m:f>
        <m:r>
          <w:rPr>
            <w:rFonts w:ascii="Cambria Math" w:eastAsiaTheme="majorEastAsia" w:hAnsi="Cambria Math" w:cstheme="majorBidi"/>
          </w:rPr>
          <m:t xml:space="preserve"> </m:t>
        </m:r>
      </m:oMath>
      <w:r w:rsidR="00D51AFB">
        <w:rPr>
          <w:rFonts w:asciiTheme="majorHAnsi" w:eastAsiaTheme="majorEastAsia" w:hAnsiTheme="majorHAnsi" w:cstheme="majorBidi"/>
        </w:rPr>
        <w:t xml:space="preserve">- </w:t>
      </w:r>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2</m:t>
                </m:r>
              </m:sup>
            </m:sSup>
            <m:r>
              <m:rPr>
                <m:sty m:val="p"/>
              </m:rPr>
              <w:rPr>
                <w:rFonts w:ascii="Cambria Math" w:eastAsiaTheme="majorEastAsia" w:hAnsi="Cambria Math" w:cstheme="majorBidi"/>
              </w:rPr>
              <m:t>(n-1)</m:t>
            </m:r>
          </m:num>
          <m:den>
            <m:r>
              <w:rPr>
                <w:rFonts w:ascii="Cambria Math" w:eastAsiaTheme="majorEastAsia" w:hAnsi="Cambria Math" w:cstheme="majorBidi"/>
              </w:rPr>
              <m:t>n</m:t>
            </m:r>
          </m:den>
        </m:f>
      </m:oMath>
      <w:r w:rsidR="00D51AFB">
        <w:rPr>
          <w:rFonts w:asciiTheme="majorHAnsi" w:eastAsiaTheme="majorEastAsia" w:hAnsiTheme="majorHAnsi" w:cstheme="majorBidi"/>
        </w:rPr>
        <w:t xml:space="preserve">  + </w:t>
      </w: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2</m:t>
            </m:r>
          </m:sup>
        </m:sSup>
      </m:oMath>
    </w:p>
    <w:p w:rsidR="007E1678" w:rsidRDefault="00456673" w:rsidP="007E1678">
      <w:pPr>
        <w:rPr>
          <w:rFonts w:asciiTheme="majorHAnsi" w:eastAsiaTheme="majorEastAsia" w:hAnsiTheme="majorHAnsi" w:cstheme="majorBidi"/>
        </w:rPr>
      </w:pPr>
      <m:oMath>
        <m:sSup>
          <m:sSupPr>
            <m:ctrlPr>
              <w:rPr>
                <w:rFonts w:ascii="Cambria Math" w:hAnsi="Cambria Math"/>
                <w:i/>
              </w:rPr>
            </m:ctrlPr>
          </m:sSupPr>
          <m:e>
            <m:r>
              <w:rPr>
                <w:rFonts w:ascii="Cambria Math" w:hAnsi="Cambria Math"/>
              </w:rPr>
              <m:t>=</m:t>
            </m:r>
            <m:f>
              <m:fPr>
                <m:ctrlPr>
                  <w:rPr>
                    <w:rFonts w:ascii="Cambria Math" w:eastAsiaTheme="majorEastAsia" w:hAnsi="Cambria Math" w:cstheme="majorBidi"/>
                    <w:i/>
                  </w:rPr>
                </m:ctrlPr>
              </m:fPr>
              <m:num>
                <m:r>
                  <w:rPr>
                    <w:rFonts w:ascii="Cambria Math" w:eastAsiaTheme="majorEastAsia" w:hAnsi="Cambria Math" w:cstheme="majorBidi"/>
                  </w:rPr>
                  <m:t>p</m:t>
                </m:r>
              </m:num>
              <m:den>
                <m:r>
                  <w:rPr>
                    <w:rFonts w:ascii="Cambria Math" w:eastAsiaTheme="majorEastAsia" w:hAnsi="Cambria Math" w:cstheme="majorBidi"/>
                  </w:rPr>
                  <m:t>n</m:t>
                </m:r>
              </m:den>
            </m:f>
            <m:r>
              <w:rPr>
                <w:rFonts w:ascii="Cambria Math" w:hAnsi="Cambria Math"/>
              </w:rPr>
              <m:t>+p</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eastAsiaTheme="minorEastAsia" w:hAnsi="Cambria Math" w:cstheme="minorBidi"/>
                    <w:i/>
                    <w:sz w:val="22"/>
                    <w:szCs w:val="22"/>
                  </w:rPr>
                </m:ctrlPr>
              </m:fPr>
              <m:num>
                <m:d>
                  <m:dPr>
                    <m:ctrlPr>
                      <w:rPr>
                        <w:rFonts w:ascii="Cambria Math" w:hAnsi="Cambria Math"/>
                        <w:i/>
                      </w:rPr>
                    </m:ctrlPr>
                  </m:dPr>
                  <m:e>
                    <m:r>
                      <w:rPr>
                        <w:rFonts w:ascii="Cambria Math" w:hAnsi="Cambria Math"/>
                      </w:rPr>
                      <m:t>n-1</m:t>
                    </m:r>
                  </m:e>
                </m:d>
              </m:num>
              <m:den>
                <m:r>
                  <w:rPr>
                    <w:rFonts w:ascii="Cambria Math" w:hAnsi="Cambria Math"/>
                  </w:rPr>
                  <m:t>n</m:t>
                </m:r>
              </m:den>
            </m:f>
            <m:r>
              <w:rPr>
                <w:rFonts w:ascii="Cambria Math" w:hAnsi="Cambria Math"/>
              </w:rPr>
              <m:t>-1</m:t>
            </m:r>
          </m:e>
        </m:d>
      </m:oMath>
      <w:r w:rsidR="007E1678">
        <w:rPr>
          <w:rFonts w:asciiTheme="majorHAnsi" w:eastAsiaTheme="majorEastAsia" w:hAnsiTheme="majorHAnsi" w:cstheme="majorBidi"/>
        </w:rPr>
        <w:t>=</w:t>
      </w:r>
      <m:oMath>
        <m:r>
          <w:rPr>
            <w:rFonts w:ascii="Cambria Math" w:eastAsiaTheme="majorEastAsia" w:hAnsi="Cambria Math" w:cstheme="majorBidi"/>
          </w:rPr>
          <m:t xml:space="preserve"> </m:t>
        </m:r>
        <m:f>
          <m:fPr>
            <m:ctrlPr>
              <w:rPr>
                <w:rFonts w:ascii="Cambria Math" w:eastAsiaTheme="majorEastAsia" w:hAnsi="Cambria Math" w:cstheme="majorBidi"/>
                <w:i/>
                <w:sz w:val="22"/>
                <w:szCs w:val="22"/>
              </w:rPr>
            </m:ctrlPr>
          </m:fPr>
          <m:num>
            <m:r>
              <m:rPr>
                <m:sty m:val="p"/>
              </m:rPr>
              <w:rPr>
                <w:rFonts w:ascii="Cambria Math" w:eastAsiaTheme="majorEastAsia" w:hAnsi="Cambria Math" w:cstheme="majorBidi"/>
              </w:rPr>
              <m:t>p(1-p)</m:t>
            </m:r>
          </m:num>
          <m:den>
            <m:r>
              <w:rPr>
                <w:rFonts w:ascii="Cambria Math" w:eastAsiaTheme="majorEastAsia" w:hAnsi="Cambria Math" w:cstheme="majorBidi"/>
              </w:rPr>
              <m:t>n</m:t>
            </m:r>
          </m:den>
        </m:f>
      </m:oMath>
    </w:p>
    <w:p w:rsidR="00D51AFB" w:rsidRDefault="00456673" w:rsidP="00D51AFB">
      <w:pPr>
        <w:rPr>
          <w:rFonts w:asciiTheme="majorHAnsi" w:eastAsiaTheme="majorEastAsia" w:hAnsiTheme="majorHAnsi" w:cstheme="majorBidi"/>
        </w:rPr>
      </w:pPr>
      <m:oMathPara>
        <m:oMath>
          <m:nary>
            <m:naryPr>
              <m:chr m:val="∑"/>
              <m:limLoc m:val="undOvr"/>
              <m:supHide m:val="on"/>
              <m:ctrlPr>
                <w:rPr>
                  <w:rFonts w:ascii="Cambria Math" w:hAnsi="Cambria Math"/>
                </w:rPr>
              </m:ctrlPr>
            </m:naryPr>
            <m:sub>
              <m:r>
                <w:rPr>
                  <w:rFonts w:ascii="Cambria Math" w:hAnsi="Cambria Math"/>
                </w:rPr>
                <m:t>s</m:t>
              </m:r>
            </m:sub>
            <m:sup/>
            <m:e>
              <m:f>
                <m:fPr>
                  <m:ctrlPr>
                    <w:rPr>
                      <w:rFonts w:ascii="Cambria Math" w:eastAsiaTheme="minorEastAsia"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p</m:t>
                      </m:r>
                      <m:r>
                        <m:rPr>
                          <m:sty m:val="p"/>
                        </m:rPr>
                        <w:rPr>
                          <w:rFonts w:ascii="Cambria Math" w:hAnsi="Cambria Math"/>
                        </w:rPr>
                        <m:t>)</m:t>
                      </m:r>
                    </m:e>
                    <m:sup>
                      <m:r>
                        <m:rPr>
                          <m:sty m:val="p"/>
                        </m:rPr>
                        <w:rPr>
                          <w:rFonts w:ascii="Cambria Math" w:hAnsi="Cambria Math"/>
                        </w:rPr>
                        <m:t>2</m:t>
                      </m:r>
                    </m:sup>
                  </m:sSup>
                </m:num>
                <m:den>
                  <m:sSup>
                    <m:sSupPr>
                      <m:ctrlPr>
                        <w:rPr>
                          <w:rFonts w:ascii="Cambria Math" w:eastAsiaTheme="minorEastAsia" w:hAnsi="Cambria Math"/>
                        </w:rPr>
                      </m:ctrlPr>
                    </m:sSupPr>
                    <m:e>
                      <m:r>
                        <w:rPr>
                          <w:rFonts w:ascii="Cambria Math" w:eastAsiaTheme="minorEastAsia" w:hAnsi="Cambria Math"/>
                        </w:rPr>
                        <m:t>m</m:t>
                      </m:r>
                    </m:e>
                    <m:sup>
                      <m:r>
                        <w:rPr>
                          <w:rFonts w:ascii="Cambria Math" w:eastAsiaTheme="minorEastAsia" w:hAnsi="Cambria Math"/>
                        </w:rPr>
                        <m:t>n</m:t>
                      </m:r>
                    </m:sup>
                  </m:sSup>
                </m:den>
              </m:f>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-1)/</m:t>
              </m:r>
              <m:r>
                <w:rPr>
                  <w:rFonts w:ascii="Cambria Math" w:eastAsiaTheme="minorEastAsia" w:hAnsi="Cambria Math"/>
                </w:rPr>
                <m:t>n</m:t>
              </m:r>
            </m:e>
          </m:nary>
        </m:oMath>
      </m:oMathPara>
    </w:p>
    <w:p w:rsidR="007E1678" w:rsidRDefault="007E1678" w:rsidP="00D51AFB">
      <w:pPr>
        <w:rPr>
          <w:rFonts w:asciiTheme="majorHAnsi" w:eastAsiaTheme="majorEastAsia" w:hAnsiTheme="majorHAnsi" w:cstheme="majorBidi"/>
        </w:rPr>
      </w:pPr>
      <w:r>
        <w:rPr>
          <w:rFonts w:asciiTheme="majorHAnsi" w:eastAsiaTheme="majorEastAsia" w:hAnsiTheme="majorHAnsi" w:cstheme="majorBidi"/>
        </w:rPr>
        <w:t>Hence proved</w:t>
      </w:r>
    </w:p>
    <w:p w:rsidR="007E1678" w:rsidRPr="007E1678" w:rsidRDefault="007E1678" w:rsidP="00D51AFB">
      <w:pPr>
        <w:rPr>
          <w:rFonts w:asciiTheme="majorHAnsi" w:eastAsiaTheme="majorEastAsia" w:hAnsiTheme="majorHAnsi" w:cstheme="majorBidi"/>
        </w:rPr>
      </w:pPr>
    </w:p>
    <w:p w:rsidR="007E1678" w:rsidRDefault="007E1678" w:rsidP="007E1678">
      <w:pPr>
        <w:pStyle w:val="Heading1"/>
      </w:pPr>
      <w:r>
        <w:t>d)</w:t>
      </w:r>
    </w:p>
    <w:p w:rsidR="00FA04E6" w:rsidRDefault="00F12A89" w:rsidP="00FA04E6">
      <w:pPr>
        <w:autoSpaceDE w:val="0"/>
        <w:autoSpaceDN w:val="0"/>
        <w:adjustRightInd w:val="0"/>
        <w:rPr>
          <w:rStyle w:val="mord"/>
        </w:rPr>
      </w:pPr>
      <w:r>
        <w:t xml:space="preserve">To </w:t>
      </w:r>
      <w:r w:rsidR="00FA04E6">
        <w:t>prove the fraction of n-sized subsets S for which</w:t>
      </w:r>
    </w:p>
    <w:p w:rsidR="00FA04E6" w:rsidRDefault="00FA04E6" w:rsidP="00FA04E6">
      <w:pPr>
        <w:autoSpaceDE w:val="0"/>
        <w:autoSpaceDN w:val="0"/>
        <w:adjustRightInd w:val="0"/>
        <w:rPr>
          <w:rFonts w:ascii="CMR10" w:eastAsia="CMR10" w:cs="CMR10"/>
        </w:rPr>
      </w:pPr>
    </w:p>
    <w:p w:rsidR="00FA04E6" w:rsidRDefault="0033616E" w:rsidP="00D51AFB">
      <w:pPr>
        <w:rPr>
          <w:sz w:val="22"/>
          <w:szCs w:val="22"/>
        </w:rPr>
      </w:pPr>
      <w:r>
        <w:rPr>
          <w:rStyle w:val="mord"/>
        </w:rPr>
        <w:t>(|</w:t>
      </w:r>
      <w:r w:rsidR="00FA04E6">
        <w:rPr>
          <w:rStyle w:val="mord"/>
        </w:rPr>
        <w:t>q</w:t>
      </w:r>
      <w:r w:rsidR="00FA04E6">
        <w:rPr>
          <w:rStyle w:val="mopen"/>
        </w:rPr>
        <w:t>(</w:t>
      </w:r>
      <w:r w:rsidR="00FA04E6">
        <w:rPr>
          <w:rStyle w:val="mord"/>
        </w:rPr>
        <w:t>S</w:t>
      </w:r>
      <w:r w:rsidR="00FA04E6">
        <w:rPr>
          <w:rStyle w:val="mclose"/>
        </w:rPr>
        <w:t>)</w:t>
      </w:r>
      <w:r w:rsidR="00FA04E6">
        <w:rPr>
          <w:rStyle w:val="mbin"/>
          <w:rFonts w:eastAsiaTheme="majorEastAsia"/>
        </w:rPr>
        <w:t>−</w:t>
      </w:r>
      <w:r w:rsidR="00FA04E6">
        <w:rPr>
          <w:rStyle w:val="mord"/>
        </w:rPr>
        <w:t>p</w:t>
      </w:r>
      <w:r>
        <w:rPr>
          <w:rStyle w:val="mord"/>
        </w:rPr>
        <w:t>|</w:t>
      </w:r>
      <w:r w:rsidR="00FA04E6">
        <w:rPr>
          <w:rStyle w:val="mrel"/>
          <w:rFonts w:eastAsiaTheme="majorEastAsia"/>
        </w:rPr>
        <w:t>&gt;</w:t>
      </w:r>
      <w:r w:rsidR="00FA04E6">
        <w:rPr>
          <w:rStyle w:val="mord"/>
        </w:rPr>
        <w:t xml:space="preserve">δ </w:t>
      </w:r>
      <w:r>
        <w:rPr>
          <w:rStyle w:val="mord"/>
        </w:rPr>
        <w:t>)</w:t>
      </w:r>
      <w:r w:rsidR="00FA04E6">
        <w:rPr>
          <w:rStyle w:val="mord"/>
        </w:rPr>
        <w:t xml:space="preserve">&lt;= </w:t>
      </w:r>
      <m:oMath>
        <m:f>
          <m:fPr>
            <m:ctrlPr>
              <w:rPr>
                <w:rFonts w:ascii="Cambria Math" w:eastAsiaTheme="minorEastAsia" w:hAnsi="Cambria Math" w:cstheme="minorBidi"/>
                <w:i/>
                <w:sz w:val="22"/>
                <w:szCs w:val="22"/>
              </w:rPr>
            </m:ctrlPr>
          </m:fPr>
          <m:num>
            <m:r>
              <w:rPr>
                <w:rFonts w:ascii="Cambria Math" w:hAnsi="Cambria Math"/>
              </w:rPr>
              <m:t>1</m:t>
            </m:r>
          </m:num>
          <m:den>
            <m:sSup>
              <m:sSupPr>
                <m:ctrlPr>
                  <w:rPr>
                    <w:rFonts w:ascii="Cambria Math" w:eastAsiaTheme="minorEastAsia" w:hAnsi="Cambria Math" w:cstheme="minorBidi"/>
                    <w:i/>
                    <w:sz w:val="22"/>
                    <w:szCs w:val="22"/>
                  </w:rPr>
                </m:ctrlPr>
              </m:sSupPr>
              <m:e>
                <m:r>
                  <m:rPr>
                    <m:sty m:val="p"/>
                  </m:rPr>
                  <w:rPr>
                    <w:rStyle w:val="mord"/>
                    <w:rFonts w:ascii="Cambria Math" w:hAnsi="Cambria Math"/>
                  </w:rPr>
                  <m:t>δ</m:t>
                </m:r>
              </m:e>
              <m:sup>
                <m:r>
                  <w:rPr>
                    <w:rFonts w:ascii="Cambria Math" w:hAnsi="Cambria Math"/>
                  </w:rPr>
                  <m:t>2</m:t>
                </m:r>
              </m:sup>
            </m:sSup>
          </m:den>
        </m:f>
        <m:r>
          <w:rPr>
            <w:rFonts w:ascii="Cambria Math" w:hAnsi="Cambria Math"/>
          </w:rPr>
          <m:t>.</m:t>
        </m:r>
        <m:f>
          <m:fPr>
            <m:ctrlPr>
              <w:rPr>
                <w:rFonts w:ascii="Cambria Math" w:eastAsiaTheme="minorEastAsia" w:hAnsi="Cambria Math" w:cstheme="minorBidi"/>
                <w:i/>
                <w:sz w:val="22"/>
                <w:szCs w:val="22"/>
              </w:rPr>
            </m:ctrlPr>
          </m:fPr>
          <m:num>
            <m:r>
              <w:rPr>
                <w:rFonts w:ascii="Cambria Math" w:hAnsi="Cambria Math"/>
              </w:rPr>
              <m:t>p(1-p)</m:t>
            </m:r>
          </m:num>
          <m:den>
            <m:r>
              <w:rPr>
                <w:rFonts w:ascii="Cambria Math" w:hAnsi="Cambria Math"/>
              </w:rPr>
              <m:t>n</m:t>
            </m:r>
          </m:den>
        </m:f>
      </m:oMath>
    </w:p>
    <w:p w:rsidR="0033616E" w:rsidRDefault="0033616E" w:rsidP="00D51AFB"/>
    <w:p w:rsidR="00FA04E6" w:rsidRDefault="00FA04E6" w:rsidP="00D51AFB">
      <w:pPr>
        <w:rPr>
          <w:rStyle w:val="vlist-s"/>
        </w:rPr>
      </w:pPr>
      <w:r>
        <w:t xml:space="preserve">We will use </w:t>
      </w:r>
      <w:r>
        <w:rPr>
          <w:rStyle w:val="Strong"/>
        </w:rPr>
        <w:t>Chebyshev's Inequality</w:t>
      </w:r>
      <w:r>
        <w:t xml:space="preserve">, which states that for any random variable </w:t>
      </w:r>
      <w:r>
        <w:rPr>
          <w:rStyle w:val="katex-mathml"/>
        </w:rPr>
        <w:t xml:space="preserve">X </w:t>
      </w:r>
      <w:r>
        <w:t xml:space="preserve">with mean </w:t>
      </w:r>
      <w:r>
        <w:rPr>
          <w:rStyle w:val="katex-mathml"/>
        </w:rPr>
        <w:t xml:space="preserve">μ </w:t>
      </w:r>
      <w:r>
        <w:t xml:space="preserve">and standard deviation </w:t>
      </w:r>
      <w:r>
        <w:rPr>
          <w:rStyle w:val="katex-mathml"/>
        </w:rPr>
        <w:t>σ</w:t>
      </w:r>
      <w:r>
        <w:t xml:space="preserve">, the probability that </w:t>
      </w:r>
      <w:r>
        <w:rPr>
          <w:rStyle w:val="katex-mathml"/>
        </w:rPr>
        <w:t>X</w:t>
      </w:r>
      <w:r>
        <w:t xml:space="preserve"> deviates from its mean by more than </w:t>
      </w:r>
      <w:r>
        <w:rPr>
          <w:rStyle w:val="katex-mathml"/>
        </w:rPr>
        <w:t>kσ</w:t>
      </w:r>
      <w:r>
        <w:t xml:space="preserve"> is at most </w:t>
      </w:r>
      <w:r>
        <w:rPr>
          <w:rStyle w:val="vlist-s"/>
        </w:rPr>
        <w:t>​</w:t>
      </w:r>
      <m:oMath>
        <m:f>
          <m:fPr>
            <m:ctrlPr>
              <w:rPr>
                <w:rStyle w:val="vlist-s"/>
                <w:rFonts w:ascii="Cambria Math" w:eastAsiaTheme="minorEastAsia" w:hAnsi="Cambria Math" w:cstheme="minorBidi"/>
                <w:i/>
                <w:sz w:val="22"/>
                <w:szCs w:val="22"/>
              </w:rPr>
            </m:ctrlPr>
          </m:fPr>
          <m:num>
            <m:r>
              <w:rPr>
                <w:rStyle w:val="vlist-s"/>
                <w:rFonts w:ascii="Cambria Math" w:hAnsi="Cambria Math"/>
              </w:rPr>
              <m:t>1</m:t>
            </m:r>
          </m:num>
          <m:den>
            <m:sSup>
              <m:sSupPr>
                <m:ctrlPr>
                  <w:rPr>
                    <w:rStyle w:val="vlist-s"/>
                    <w:rFonts w:ascii="Cambria Math" w:eastAsiaTheme="minorEastAsia" w:hAnsi="Cambria Math" w:cstheme="minorBidi"/>
                    <w:i/>
                    <w:sz w:val="22"/>
                    <w:szCs w:val="22"/>
                  </w:rPr>
                </m:ctrlPr>
              </m:sSupPr>
              <m:e>
                <m:r>
                  <w:rPr>
                    <w:rStyle w:val="vlist-s"/>
                    <w:rFonts w:ascii="Cambria Math" w:hAnsi="Cambria Math"/>
                  </w:rPr>
                  <m:t>k</m:t>
                </m:r>
              </m:e>
              <m:sup>
                <m:r>
                  <w:rPr>
                    <w:rStyle w:val="vlist-s"/>
                    <w:rFonts w:ascii="Cambria Math" w:hAnsi="Cambria Math"/>
                  </w:rPr>
                  <m:t>2</m:t>
                </m:r>
              </m:sup>
            </m:sSup>
          </m:den>
        </m:f>
      </m:oMath>
    </w:p>
    <w:p w:rsidR="00FA04E6" w:rsidRDefault="00FA04E6" w:rsidP="00D51AFB">
      <w:pPr>
        <w:rPr>
          <w:rStyle w:val="vlist-s"/>
        </w:rPr>
      </w:pPr>
      <w:r>
        <w:rPr>
          <w:rStyle w:val="mord"/>
        </w:rPr>
        <w:t>P</w:t>
      </w:r>
      <w:r>
        <w:rPr>
          <w:rStyle w:val="mopen"/>
        </w:rPr>
        <w:t>(</w:t>
      </w:r>
      <w:r w:rsidR="0033616E">
        <w:rPr>
          <w:rStyle w:val="mord"/>
        </w:rPr>
        <w:t>|</w:t>
      </w:r>
      <w:r>
        <w:rPr>
          <w:rStyle w:val="mord"/>
        </w:rPr>
        <w:t>X</w:t>
      </w:r>
      <w:r>
        <w:rPr>
          <w:rStyle w:val="mbin"/>
        </w:rPr>
        <w:t>−</w:t>
      </w:r>
      <w:r w:rsidR="0033616E">
        <w:rPr>
          <w:rStyle w:val="mord"/>
        </w:rPr>
        <w:t>μ|</w:t>
      </w:r>
      <w:r>
        <w:rPr>
          <w:rStyle w:val="mord"/>
        </w:rPr>
        <w:t xml:space="preserve"> </w:t>
      </w:r>
      <w:r>
        <w:rPr>
          <w:rStyle w:val="mrel"/>
          <w:rFonts w:eastAsiaTheme="majorEastAsia"/>
        </w:rPr>
        <w:t>≥</w:t>
      </w:r>
      <w:r>
        <w:rPr>
          <w:rStyle w:val="mrel"/>
        </w:rPr>
        <w:t xml:space="preserve"> </w:t>
      </w:r>
      <w:r>
        <w:rPr>
          <w:rStyle w:val="mord"/>
        </w:rPr>
        <w:t>kσ</w:t>
      </w:r>
      <w:r>
        <w:rPr>
          <w:rStyle w:val="mclose"/>
          <w:rFonts w:eastAsiaTheme="majorEastAsia"/>
        </w:rPr>
        <w:t>)</w:t>
      </w:r>
      <w:r>
        <w:rPr>
          <w:rStyle w:val="mrel"/>
          <w:rFonts w:eastAsiaTheme="majorEastAsia"/>
        </w:rPr>
        <w:t>≤</w:t>
      </w:r>
      <m:oMath>
        <m:r>
          <w:rPr>
            <w:rStyle w:val="vlist-s"/>
            <w:rFonts w:ascii="Cambria Math" w:hAnsi="Cambria Math"/>
          </w:rPr>
          <m:t xml:space="preserve"> </m:t>
        </m:r>
        <m:f>
          <m:fPr>
            <m:ctrlPr>
              <w:rPr>
                <w:rStyle w:val="vlist-s"/>
                <w:rFonts w:ascii="Cambria Math" w:eastAsiaTheme="minorEastAsia" w:hAnsi="Cambria Math" w:cstheme="minorBidi"/>
                <w:i/>
                <w:sz w:val="22"/>
                <w:szCs w:val="22"/>
              </w:rPr>
            </m:ctrlPr>
          </m:fPr>
          <m:num>
            <m:r>
              <w:rPr>
                <w:rStyle w:val="vlist-s"/>
                <w:rFonts w:ascii="Cambria Math" w:hAnsi="Cambria Math"/>
              </w:rPr>
              <m:t>1</m:t>
            </m:r>
          </m:num>
          <m:den>
            <m:sSup>
              <m:sSupPr>
                <m:ctrlPr>
                  <w:rPr>
                    <w:rStyle w:val="vlist-s"/>
                    <w:rFonts w:ascii="Cambria Math" w:eastAsiaTheme="minorEastAsia" w:hAnsi="Cambria Math" w:cstheme="minorBidi"/>
                    <w:i/>
                    <w:sz w:val="22"/>
                    <w:szCs w:val="22"/>
                  </w:rPr>
                </m:ctrlPr>
              </m:sSupPr>
              <m:e>
                <m:r>
                  <w:rPr>
                    <w:rStyle w:val="vlist-s"/>
                    <w:rFonts w:ascii="Cambria Math" w:hAnsi="Cambria Math"/>
                  </w:rPr>
                  <m:t>k</m:t>
                </m:r>
              </m:e>
              <m:sup>
                <m:r>
                  <w:rPr>
                    <w:rStyle w:val="vlist-s"/>
                    <w:rFonts w:ascii="Cambria Math" w:hAnsi="Cambria Math"/>
                  </w:rPr>
                  <m:t>2</m:t>
                </m:r>
              </m:sup>
            </m:sSup>
          </m:den>
        </m:f>
      </m:oMath>
    </w:p>
    <w:p w:rsidR="00FA04E6" w:rsidRDefault="00FA04E6" w:rsidP="00D51AFB">
      <w:pPr>
        <w:rPr>
          <w:rStyle w:val="vlist-s"/>
        </w:rPr>
      </w:pPr>
    </w:p>
    <w:p w:rsidR="00FA04E6" w:rsidRDefault="00FA04E6" w:rsidP="00D51AFB">
      <w:pPr>
        <w:rPr>
          <w:rStyle w:val="vlist-s"/>
        </w:rPr>
      </w:pPr>
      <w:r>
        <w:rPr>
          <w:rStyle w:val="vlist-s"/>
        </w:rPr>
        <w:t>Apply this  to random variable q(s)</w:t>
      </w:r>
    </w:p>
    <w:p w:rsidR="00FA04E6" w:rsidRDefault="00FA04E6" w:rsidP="00D51AFB">
      <w:pPr>
        <w:rPr>
          <w:rStyle w:val="vlist-s"/>
        </w:rPr>
      </w:pPr>
      <w:r>
        <w:rPr>
          <w:rStyle w:val="vlist-s"/>
        </w:rPr>
        <w:t>w.k.t from part a and c ,</w:t>
      </w:r>
    </w:p>
    <w:p w:rsidR="00FA04E6" w:rsidRDefault="00FA04E6" w:rsidP="00FA04E6">
      <w:pPr>
        <w:pStyle w:val="NormalWeb"/>
        <w:rPr>
          <w:rStyle w:val="katex-mathml"/>
        </w:rPr>
      </w:pPr>
      <w:r>
        <w:t xml:space="preserve">The </w:t>
      </w:r>
      <w:r>
        <w:rPr>
          <w:rStyle w:val="Strong"/>
        </w:rPr>
        <w:t>mean</w:t>
      </w:r>
      <w:r>
        <w:t xml:space="preserve"> of </w:t>
      </w:r>
      <w:r>
        <w:rPr>
          <w:rStyle w:val="katex-mathml"/>
        </w:rPr>
        <w:t>q(S) is p</w:t>
      </w:r>
    </w:p>
    <w:p w:rsidR="00FA04E6" w:rsidRDefault="00FA04E6" w:rsidP="00FA04E6">
      <w:pPr>
        <w:pStyle w:val="NormalWeb"/>
        <w:rPr>
          <w:rStyle w:val="katex-mathml"/>
        </w:rPr>
      </w:pPr>
      <w:r>
        <w:t xml:space="preserve">The </w:t>
      </w:r>
      <w:r>
        <w:rPr>
          <w:rStyle w:val="Strong"/>
        </w:rPr>
        <w:t>variance</w:t>
      </w:r>
      <w:r>
        <w:t xml:space="preserve"> is </w:t>
      </w:r>
      <m:oMath>
        <m:sSup>
          <m:sSupPr>
            <m:ctrlPr>
              <w:rPr>
                <w:rFonts w:ascii="Cambria Math" w:hAnsi="Cambria Math"/>
                <w:i/>
              </w:rPr>
            </m:ctrlPr>
          </m:sSupPr>
          <m:e>
            <m:r>
              <m:rPr>
                <m:sty m:val="p"/>
              </m:rPr>
              <w:rPr>
                <w:rStyle w:val="mord"/>
                <w:rFonts w:ascii="Cambria Math" w:hAnsi="Cambria Math"/>
              </w:rPr>
              <m:t>σ</m:t>
            </m:r>
          </m:e>
          <m:sup>
            <m:r>
              <w:rPr>
                <w:rFonts w:ascii="Cambria Math" w:hAnsi="Cambria Math"/>
              </w:rPr>
              <m:t>2</m:t>
            </m:r>
          </m:sup>
        </m:sSup>
      </m:oMath>
      <w:r>
        <w:rPr>
          <w:rStyle w:val="katex-mathml"/>
        </w:rPr>
        <w:t>=p(1−p)/n</w:t>
      </w:r>
      <w:r>
        <w:t xml:space="preserve"> </w:t>
      </w:r>
    </w:p>
    <w:p w:rsidR="0033616E" w:rsidRDefault="0033616E" w:rsidP="0033616E">
      <w:pPr>
        <w:pStyle w:val="NormalWeb"/>
      </w:pPr>
      <w:r>
        <w:t xml:space="preserve">Now, suppose we want to bound the probability that </w:t>
      </w:r>
      <w:r>
        <w:rPr>
          <w:rStyle w:val="katex-mathml"/>
          <w:rFonts w:ascii="Cambria Math" w:hAnsi="Cambria Math" w:cs="Cambria Math"/>
        </w:rPr>
        <w:t>∣</w:t>
      </w:r>
      <w:r>
        <w:rPr>
          <w:rStyle w:val="katex-mathml"/>
        </w:rPr>
        <w:t>q(S)−p</w:t>
      </w:r>
      <w:r>
        <w:rPr>
          <w:rStyle w:val="katex-mathml"/>
          <w:rFonts w:ascii="Cambria Math" w:hAnsi="Cambria Math" w:cs="Cambria Math"/>
        </w:rPr>
        <w:t>∣</w:t>
      </w:r>
      <w:r>
        <w:rPr>
          <w:rStyle w:val="katex-mathml"/>
        </w:rPr>
        <w:t>&gt;δ</w:t>
      </w:r>
    </w:p>
    <w:p w:rsidR="0033616E" w:rsidRDefault="0033616E" w:rsidP="0033616E">
      <w:r>
        <w:rPr>
          <w:rStyle w:val="katex-mathml"/>
        </w:rPr>
        <w:t>δ=k</w:t>
      </w:r>
      <w:r>
        <w:rPr>
          <w:rStyle w:val="katex-mathml"/>
          <w:rFonts w:ascii="Cambria Math" w:hAnsi="Cambria Math" w:cs="Cambria Math"/>
        </w:rPr>
        <w:t>⋅</w:t>
      </w:r>
      <w:r>
        <w:rPr>
          <w:rStyle w:val="katex-mathml"/>
        </w:rPr>
        <w:t xml:space="preserve">σ  </w:t>
      </w:r>
      <w:r>
        <w:rPr>
          <w:rStyle w:val="katex-mathml"/>
          <w:rFonts w:ascii="Cambria Math" w:hAnsi="Cambria Math" w:cs="Cambria Math"/>
        </w:rPr>
        <w:t>⇒</w:t>
      </w:r>
      <w:r>
        <w:t xml:space="preserve">  k=</w:t>
      </w:r>
      <w:r w:rsidRPr="0033616E">
        <w:rPr>
          <w:rStyle w:val="katex-mathml"/>
        </w:rPr>
        <w:t xml:space="preserve"> </w:t>
      </w:r>
      <w:r>
        <w:rPr>
          <w:rStyle w:val="katex-mathml"/>
        </w:rPr>
        <w:t>δ</w:t>
      </w:r>
      <w:r>
        <w:t xml:space="preserve"> /</w:t>
      </w:r>
      <w:r>
        <w:rPr>
          <w:sz w:val="22"/>
          <w:szCs w:val="22"/>
        </w:rPr>
        <w:t xml:space="preserve">  </w:t>
      </w:r>
      <w:r>
        <w:rPr>
          <w:rStyle w:val="katex-mathml"/>
        </w:rPr>
        <w:t xml:space="preserve">σ  </w:t>
      </w:r>
    </w:p>
    <w:p w:rsidR="0033616E" w:rsidRDefault="0033616E" w:rsidP="0033616E">
      <w:pPr>
        <w:pStyle w:val="NormalWeb"/>
      </w:pPr>
      <w:r>
        <w:lastRenderedPageBreak/>
        <w:t>By Chebyshev’s inequality:</w:t>
      </w:r>
    </w:p>
    <w:p w:rsidR="0033616E" w:rsidRDefault="0033616E" w:rsidP="0033616E">
      <w:r>
        <w:rPr>
          <w:rStyle w:val="katex-mathml"/>
        </w:rPr>
        <w:t>P(</w:t>
      </w:r>
      <w:r>
        <w:rPr>
          <w:rStyle w:val="katex-mathml"/>
          <w:rFonts w:ascii="Cambria Math" w:hAnsi="Cambria Math" w:cs="Cambria Math"/>
        </w:rPr>
        <w:t>∣</w:t>
      </w:r>
      <w:r>
        <w:rPr>
          <w:rStyle w:val="katex-mathml"/>
        </w:rPr>
        <w:t>q(S)−p</w:t>
      </w:r>
      <w:r>
        <w:rPr>
          <w:rStyle w:val="katex-mathml"/>
          <w:rFonts w:ascii="Cambria Math" w:hAnsi="Cambria Math" w:cs="Cambria Math"/>
        </w:rPr>
        <w:t>∣</w:t>
      </w:r>
      <w:r>
        <w:rPr>
          <w:rStyle w:val="katex-mathml"/>
        </w:rPr>
        <w:t>&gt;δ) = P(</w:t>
      </w:r>
      <w:r>
        <w:rPr>
          <w:rStyle w:val="katex-mathml"/>
          <w:rFonts w:ascii="Cambria Math" w:hAnsi="Cambria Math" w:cs="Cambria Math"/>
        </w:rPr>
        <w:t>∣</w:t>
      </w:r>
      <w:r>
        <w:rPr>
          <w:rStyle w:val="katex-mathml"/>
        </w:rPr>
        <w:t>q(S)−p</w:t>
      </w:r>
      <w:r>
        <w:rPr>
          <w:rStyle w:val="katex-mathml"/>
          <w:rFonts w:ascii="Cambria Math" w:hAnsi="Cambria Math" w:cs="Cambria Math"/>
        </w:rPr>
        <w:t>∣</w:t>
      </w:r>
      <w:r>
        <w:rPr>
          <w:rStyle w:val="katex-mathml"/>
        </w:rPr>
        <w:t>&gt;kσ)≤</w:t>
      </w:r>
      <w:r w:rsidRPr="0033616E">
        <w:rPr>
          <w:rStyle w:val="vlist-s"/>
        </w:rPr>
        <w:t xml:space="preserve"> </w:t>
      </w:r>
      <w:r>
        <w:rPr>
          <w:rStyle w:val="vlist-s"/>
        </w:rPr>
        <w:t>​</w:t>
      </w:r>
      <m:oMath>
        <m:f>
          <m:fPr>
            <m:ctrlPr>
              <w:rPr>
                <w:rStyle w:val="vlist-s"/>
                <w:rFonts w:ascii="Cambria Math" w:eastAsiaTheme="minorEastAsia" w:hAnsi="Cambria Math" w:cstheme="minorBidi"/>
                <w:i/>
                <w:sz w:val="22"/>
                <w:szCs w:val="22"/>
              </w:rPr>
            </m:ctrlPr>
          </m:fPr>
          <m:num>
            <m:r>
              <w:rPr>
                <w:rStyle w:val="vlist-s"/>
                <w:rFonts w:ascii="Cambria Math" w:hAnsi="Cambria Math"/>
              </w:rPr>
              <m:t>1</m:t>
            </m:r>
          </m:num>
          <m:den>
            <m:sSup>
              <m:sSupPr>
                <m:ctrlPr>
                  <w:rPr>
                    <w:rStyle w:val="vlist-s"/>
                    <w:rFonts w:ascii="Cambria Math" w:eastAsiaTheme="minorEastAsia" w:hAnsi="Cambria Math" w:cstheme="minorBidi"/>
                    <w:i/>
                    <w:sz w:val="22"/>
                    <w:szCs w:val="22"/>
                  </w:rPr>
                </m:ctrlPr>
              </m:sSupPr>
              <m:e>
                <m:r>
                  <w:rPr>
                    <w:rStyle w:val="vlist-s"/>
                    <w:rFonts w:ascii="Cambria Math" w:hAnsi="Cambria Math"/>
                  </w:rPr>
                  <m:t>k</m:t>
                </m:r>
              </m:e>
              <m:sup>
                <m:r>
                  <w:rPr>
                    <w:rStyle w:val="vlist-s"/>
                    <w:rFonts w:ascii="Cambria Math" w:hAnsi="Cambria Math"/>
                  </w:rPr>
                  <m:t>2</m:t>
                </m:r>
              </m:sup>
            </m:sSup>
          </m:den>
        </m:f>
      </m:oMath>
    </w:p>
    <w:p w:rsidR="0033616E" w:rsidRDefault="0033616E" w:rsidP="0033616E">
      <w:pPr>
        <w:pStyle w:val="NormalWeb"/>
      </w:pPr>
      <w:r>
        <w:t xml:space="preserve">Substituting the value of </w:t>
      </w:r>
      <w:r>
        <w:rPr>
          <w:rStyle w:val="katex-mathml"/>
        </w:rPr>
        <w:t>k</w:t>
      </w:r>
      <w:r>
        <w:t xml:space="preserve"> gives:</w:t>
      </w:r>
    </w:p>
    <w:p w:rsidR="0033616E" w:rsidRDefault="0033616E" w:rsidP="0033616E">
      <w:r>
        <w:rPr>
          <w:rStyle w:val="katex-mathml"/>
        </w:rPr>
        <w:t>P(</w:t>
      </w:r>
      <w:r>
        <w:rPr>
          <w:rStyle w:val="katex-mathml"/>
          <w:rFonts w:ascii="Cambria Math" w:hAnsi="Cambria Math" w:cs="Cambria Math"/>
        </w:rPr>
        <w:t>∣</w:t>
      </w:r>
      <w:r>
        <w:rPr>
          <w:rStyle w:val="katex-mathml"/>
        </w:rPr>
        <w:t>q(S)−p</w:t>
      </w:r>
      <w:r>
        <w:rPr>
          <w:rStyle w:val="katex-mathml"/>
          <w:rFonts w:ascii="Cambria Math" w:hAnsi="Cambria Math" w:cs="Cambria Math"/>
        </w:rPr>
        <w:t xml:space="preserve">∣ </w:t>
      </w:r>
      <w:r>
        <w:rPr>
          <w:rStyle w:val="katex-mathml"/>
        </w:rPr>
        <w:t>&gt; δ)≤</w:t>
      </w:r>
      <w:r>
        <w:rPr>
          <w:rStyle w:val="mclose"/>
        </w:rPr>
        <w:t xml:space="preserve"> </w:t>
      </w:r>
      <m:oMath>
        <m:sSup>
          <m:sSupPr>
            <m:ctrlPr>
              <w:rPr>
                <w:rFonts w:ascii="Cambria Math" w:hAnsi="Cambria Math"/>
                <w:i/>
              </w:rPr>
            </m:ctrlPr>
          </m:sSupPr>
          <m:e>
            <m:r>
              <m:rPr>
                <m:sty m:val="p"/>
              </m:rPr>
              <w:rPr>
                <w:rStyle w:val="mord"/>
                <w:rFonts w:ascii="Cambria Math" w:hAnsi="Cambria Math"/>
              </w:rPr>
              <m:t>σ</m:t>
            </m:r>
          </m:e>
          <m:sup>
            <m:r>
              <w:rPr>
                <w:rFonts w:ascii="Cambria Math" w:hAnsi="Cambria Math"/>
              </w:rPr>
              <m:t>2</m:t>
            </m:r>
          </m:sup>
        </m:sSup>
      </m:oMath>
      <w:r>
        <w:t>/</w:t>
      </w:r>
      <m:oMath>
        <m:sSup>
          <m:sSupPr>
            <m:ctrlPr>
              <w:rPr>
                <w:rFonts w:ascii="Cambria Math" w:eastAsiaTheme="minorEastAsia" w:hAnsi="Cambria Math" w:cstheme="minorBidi"/>
                <w:i/>
                <w:sz w:val="22"/>
                <w:szCs w:val="22"/>
              </w:rPr>
            </m:ctrlPr>
          </m:sSupPr>
          <m:e>
            <m:r>
              <m:rPr>
                <m:sty m:val="p"/>
              </m:rPr>
              <w:rPr>
                <w:rStyle w:val="mord"/>
                <w:rFonts w:ascii="Cambria Math" w:hAnsi="Cambria Math"/>
              </w:rPr>
              <m:t>δ</m:t>
            </m:r>
          </m:e>
          <m:sup>
            <m:r>
              <w:rPr>
                <w:rFonts w:ascii="Cambria Math" w:hAnsi="Cambria Math"/>
              </w:rPr>
              <m:t>2</m:t>
            </m:r>
          </m:sup>
        </m:sSup>
      </m:oMath>
      <w:r>
        <w:rPr>
          <w:sz w:val="22"/>
          <w:szCs w:val="22"/>
        </w:rPr>
        <w:t xml:space="preserve">  =</w:t>
      </w:r>
      <m:oMath>
        <m:f>
          <m:fPr>
            <m:ctrlPr>
              <w:rPr>
                <w:rFonts w:ascii="Cambria Math" w:eastAsiaTheme="minorEastAsia" w:hAnsi="Cambria Math" w:cstheme="minorBidi"/>
                <w:i/>
                <w:sz w:val="22"/>
                <w:szCs w:val="22"/>
              </w:rPr>
            </m:ctrlPr>
          </m:fPr>
          <m:num>
            <m:r>
              <w:rPr>
                <w:rFonts w:ascii="Cambria Math" w:hAnsi="Cambria Math"/>
              </w:rPr>
              <m:t>1</m:t>
            </m:r>
          </m:num>
          <m:den>
            <m:sSup>
              <m:sSupPr>
                <m:ctrlPr>
                  <w:rPr>
                    <w:rFonts w:ascii="Cambria Math" w:eastAsiaTheme="minorEastAsia" w:hAnsi="Cambria Math" w:cstheme="minorBidi"/>
                    <w:i/>
                    <w:sz w:val="22"/>
                    <w:szCs w:val="22"/>
                  </w:rPr>
                </m:ctrlPr>
              </m:sSupPr>
              <m:e>
                <m:r>
                  <m:rPr>
                    <m:sty m:val="p"/>
                  </m:rPr>
                  <w:rPr>
                    <w:rStyle w:val="mord"/>
                    <w:rFonts w:ascii="Cambria Math" w:hAnsi="Cambria Math"/>
                  </w:rPr>
                  <m:t>δ</m:t>
                </m:r>
              </m:e>
              <m:sup>
                <m:r>
                  <w:rPr>
                    <w:rFonts w:ascii="Cambria Math" w:hAnsi="Cambria Math"/>
                  </w:rPr>
                  <m:t>2</m:t>
                </m:r>
              </m:sup>
            </m:sSup>
          </m:den>
        </m:f>
        <m:r>
          <w:rPr>
            <w:rFonts w:ascii="Cambria Math" w:hAnsi="Cambria Math"/>
          </w:rPr>
          <m:t>.</m:t>
        </m:r>
        <m:f>
          <m:fPr>
            <m:ctrlPr>
              <w:rPr>
                <w:rFonts w:ascii="Cambria Math" w:eastAsiaTheme="minorEastAsia" w:hAnsi="Cambria Math" w:cstheme="minorBidi"/>
                <w:i/>
                <w:sz w:val="22"/>
                <w:szCs w:val="22"/>
              </w:rPr>
            </m:ctrlPr>
          </m:fPr>
          <m:num>
            <m:r>
              <w:rPr>
                <w:rFonts w:ascii="Cambria Math" w:hAnsi="Cambria Math"/>
              </w:rPr>
              <m:t>p(1-p)</m:t>
            </m:r>
          </m:num>
          <m:den>
            <m:r>
              <w:rPr>
                <w:rFonts w:ascii="Cambria Math" w:hAnsi="Cambria Math"/>
              </w:rPr>
              <m:t>n</m:t>
            </m:r>
          </m:den>
        </m:f>
      </m:oMath>
    </w:p>
    <w:p w:rsidR="0033616E" w:rsidRDefault="0033616E" w:rsidP="0033616E">
      <w:pPr>
        <w:rPr>
          <w:sz w:val="22"/>
          <w:szCs w:val="22"/>
        </w:rPr>
      </w:pPr>
      <w:r>
        <w:t xml:space="preserve">Hence, the proportion of such subsets is at most </w:t>
      </w:r>
      <m:oMath>
        <m:f>
          <m:fPr>
            <m:ctrlPr>
              <w:rPr>
                <w:rFonts w:ascii="Cambria Math" w:eastAsiaTheme="minorEastAsia" w:hAnsi="Cambria Math" w:cstheme="minorBidi"/>
                <w:i/>
                <w:sz w:val="22"/>
                <w:szCs w:val="22"/>
              </w:rPr>
            </m:ctrlPr>
          </m:fPr>
          <m:num>
            <m:r>
              <w:rPr>
                <w:rFonts w:ascii="Cambria Math" w:hAnsi="Cambria Math"/>
              </w:rPr>
              <m:t>1</m:t>
            </m:r>
          </m:num>
          <m:den>
            <m:sSup>
              <m:sSupPr>
                <m:ctrlPr>
                  <w:rPr>
                    <w:rFonts w:ascii="Cambria Math" w:eastAsiaTheme="minorEastAsia" w:hAnsi="Cambria Math" w:cstheme="minorBidi"/>
                    <w:i/>
                    <w:sz w:val="22"/>
                    <w:szCs w:val="22"/>
                  </w:rPr>
                </m:ctrlPr>
              </m:sSupPr>
              <m:e>
                <m:r>
                  <m:rPr>
                    <m:sty m:val="p"/>
                  </m:rPr>
                  <w:rPr>
                    <w:rStyle w:val="mord"/>
                    <w:rFonts w:ascii="Cambria Math" w:hAnsi="Cambria Math"/>
                  </w:rPr>
                  <m:t>δ</m:t>
                </m:r>
              </m:e>
              <m:sup>
                <m:r>
                  <w:rPr>
                    <w:rFonts w:ascii="Cambria Math" w:hAnsi="Cambria Math"/>
                  </w:rPr>
                  <m:t>2</m:t>
                </m:r>
              </m:sup>
            </m:sSup>
          </m:den>
        </m:f>
        <m:r>
          <w:rPr>
            <w:rFonts w:ascii="Cambria Math" w:hAnsi="Cambria Math"/>
          </w:rPr>
          <m:t>.</m:t>
        </m:r>
        <m:f>
          <m:fPr>
            <m:ctrlPr>
              <w:rPr>
                <w:rFonts w:ascii="Cambria Math" w:eastAsiaTheme="minorEastAsia" w:hAnsi="Cambria Math" w:cstheme="minorBidi"/>
                <w:i/>
                <w:sz w:val="22"/>
                <w:szCs w:val="22"/>
              </w:rPr>
            </m:ctrlPr>
          </m:fPr>
          <m:num>
            <m:r>
              <w:rPr>
                <w:rFonts w:ascii="Cambria Math" w:hAnsi="Cambria Math"/>
              </w:rPr>
              <m:t>p(1-p)</m:t>
            </m:r>
          </m:num>
          <m:den>
            <m:r>
              <w:rPr>
                <w:rFonts w:ascii="Cambria Math" w:hAnsi="Cambria Math"/>
              </w:rPr>
              <m:t>n</m:t>
            </m:r>
          </m:den>
        </m:f>
      </m:oMath>
    </w:p>
    <w:p w:rsidR="0033616E" w:rsidRDefault="0033616E" w:rsidP="0033616E">
      <w:pPr>
        <w:pStyle w:val="Heading1"/>
      </w:pPr>
      <w:r>
        <w:t>Significance of the Result:</w:t>
      </w:r>
    </w:p>
    <w:p w:rsidR="0033616E" w:rsidRPr="0033616E" w:rsidRDefault="0033616E" w:rsidP="0033616E">
      <w:r>
        <w:t xml:space="preserve">This result tells us that the proportion of random subsets whose observed proportion of votes differs significantly from the true population proportion </w:t>
      </w:r>
      <w:r>
        <w:rPr>
          <w:rStyle w:val="mord"/>
          <w:rFonts w:eastAsiaTheme="majorEastAsia"/>
        </w:rPr>
        <w:t>p</w:t>
      </w:r>
      <w:r>
        <w:t xml:space="preserve">, decreases as the subset size </w:t>
      </w:r>
      <w:r>
        <w:rPr>
          <w:rStyle w:val="katex-mathml"/>
        </w:rPr>
        <w:t>n</w:t>
      </w:r>
      <w:r>
        <w:t xml:space="preserve"> increases.we can get an idea about data dispersion around mean without assuming anything about distribution of data by using chebysev’s </w:t>
      </w:r>
      <w:r w:rsidRPr="0033616E">
        <w:t>Inequality</w:t>
      </w:r>
      <w:r>
        <w:t>.</w:t>
      </w:r>
    </w:p>
    <w:p w:rsidR="0033616E" w:rsidRDefault="0033616E" w:rsidP="0033616E">
      <w:pPr>
        <w:pStyle w:val="NormalWeb"/>
      </w:pPr>
    </w:p>
    <w:p w:rsidR="00FA04E6" w:rsidRDefault="00FA04E6" w:rsidP="00D51AFB">
      <w:pPr>
        <w:rPr>
          <w:rStyle w:val="vlist-s"/>
        </w:rPr>
      </w:pPr>
    </w:p>
    <w:p w:rsidR="00FA04E6" w:rsidRPr="004C1223" w:rsidRDefault="00FA04E6" w:rsidP="00D51AFB"/>
    <w:p w:rsidR="00CC27E5" w:rsidRDefault="00CC27E5" w:rsidP="00EF0299">
      <w:pPr>
        <w:rPr>
          <w:rFonts w:asciiTheme="majorHAnsi" w:eastAsiaTheme="majorEastAsia" w:hAnsiTheme="majorHAnsi" w:cstheme="majorBidi"/>
        </w:rPr>
      </w:pPr>
    </w:p>
    <w:p w:rsidR="00CC27E5" w:rsidRDefault="00CC27E5" w:rsidP="00EF0299">
      <w:pPr>
        <w:rPr>
          <w:rFonts w:asciiTheme="majorHAnsi" w:eastAsiaTheme="majorEastAsia" w:hAnsiTheme="majorHAnsi" w:cstheme="majorBidi"/>
        </w:rPr>
      </w:pPr>
    </w:p>
    <w:p w:rsidR="0081230B" w:rsidRPr="0081230B" w:rsidRDefault="0081230B" w:rsidP="00EF0299">
      <w:pPr>
        <w:rPr>
          <w:rFonts w:asciiTheme="majorHAnsi" w:eastAsiaTheme="majorEastAsia" w:hAnsiTheme="majorHAnsi" w:cstheme="majorBidi"/>
        </w:rPr>
      </w:pPr>
    </w:p>
    <w:p w:rsidR="00EF0299" w:rsidRPr="00EF0299" w:rsidRDefault="00EF0299" w:rsidP="00EF0299">
      <w:pPr>
        <w:rPr>
          <w:rStyle w:val="Heading1Char"/>
          <w:vertAlign w:val="subscript"/>
        </w:rPr>
      </w:pPr>
    </w:p>
    <w:p w:rsidR="00EF0299" w:rsidRPr="00EF0299" w:rsidRDefault="00EF0299" w:rsidP="00EF0299">
      <w:pPr>
        <w:rPr>
          <w:rStyle w:val="Heading1Char"/>
          <w:vertAlign w:val="subscript"/>
        </w:rPr>
      </w:pPr>
      <w:r>
        <w:rPr>
          <w:rStyle w:val="Heading1Char"/>
          <w:vertAlign w:val="subscript"/>
        </w:rPr>
        <w:t xml:space="preserve">  </w:t>
      </w:r>
    </w:p>
    <w:p w:rsidR="00306404" w:rsidRDefault="00306404" w:rsidP="00306404">
      <w:pPr>
        <w:pStyle w:val="ListParagraph"/>
      </w:pPr>
    </w:p>
    <w:sectPr w:rsidR="00306404" w:rsidSect="0003461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9B9" w:rsidRDefault="006759B9" w:rsidP="007A4662">
      <w:r>
        <w:separator/>
      </w:r>
    </w:p>
  </w:endnote>
  <w:endnote w:type="continuationSeparator" w:id="1">
    <w:p w:rsidR="006759B9" w:rsidRDefault="006759B9" w:rsidP="007A4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9B9" w:rsidRDefault="006759B9" w:rsidP="007A4662">
      <w:r>
        <w:separator/>
      </w:r>
    </w:p>
  </w:footnote>
  <w:footnote w:type="continuationSeparator" w:id="1">
    <w:p w:rsidR="006759B9" w:rsidRDefault="006759B9" w:rsidP="007A46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EF1241A8"/>
    <w:lvl w:ilvl="0">
      <w:start w:val="1"/>
      <w:numFmt w:val="decimal"/>
      <w:pStyle w:val="ListNumber"/>
      <w:lvlText w:val="%1."/>
      <w:lvlJc w:val="left"/>
      <w:pPr>
        <w:tabs>
          <w:tab w:val="num" w:pos="360"/>
        </w:tabs>
        <w:ind w:left="360" w:hanging="360"/>
      </w:pPr>
    </w:lvl>
  </w:abstractNum>
  <w:abstractNum w:abstractNumId="8">
    <w:nsid w:val="FFFFFF89"/>
    <w:multiLevelType w:val="singleLevel"/>
    <w:tmpl w:val="EF180F64"/>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E45FB1"/>
    <w:multiLevelType w:val="hybridMultilevel"/>
    <w:tmpl w:val="06F8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FD21CB"/>
    <w:multiLevelType w:val="hybridMultilevel"/>
    <w:tmpl w:val="AED81916"/>
    <w:lvl w:ilvl="0" w:tplc="98BCC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EA6697"/>
    <w:multiLevelType w:val="hybridMultilevel"/>
    <w:tmpl w:val="93F47236"/>
    <w:lvl w:ilvl="0" w:tplc="505C2A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B26DFD"/>
    <w:multiLevelType w:val="hybridMultilevel"/>
    <w:tmpl w:val="20D62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7D5565"/>
    <w:multiLevelType w:val="hybridMultilevel"/>
    <w:tmpl w:val="A3162EC8"/>
    <w:lvl w:ilvl="0" w:tplc="F7A8B15C">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1B4A48"/>
    <w:multiLevelType w:val="hybridMultilevel"/>
    <w:tmpl w:val="2CE0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D03052"/>
    <w:multiLevelType w:val="hybridMultilevel"/>
    <w:tmpl w:val="CAB6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12"/>
  </w:num>
  <w:num w:numId="13">
    <w:abstractNumId w:val="13"/>
  </w:num>
  <w:num w:numId="14">
    <w:abstractNumId w:val="9"/>
  </w:num>
  <w:num w:numId="15">
    <w:abstractNumId w:val="1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B47730"/>
    <w:rsid w:val="00034616"/>
    <w:rsid w:val="0006063C"/>
    <w:rsid w:val="000B2479"/>
    <w:rsid w:val="000F2203"/>
    <w:rsid w:val="001104AE"/>
    <w:rsid w:val="0015074B"/>
    <w:rsid w:val="002779FA"/>
    <w:rsid w:val="0029639D"/>
    <w:rsid w:val="00306404"/>
    <w:rsid w:val="00316382"/>
    <w:rsid w:val="00326F90"/>
    <w:rsid w:val="0033616E"/>
    <w:rsid w:val="00456673"/>
    <w:rsid w:val="00542FC7"/>
    <w:rsid w:val="005876E9"/>
    <w:rsid w:val="00652CCE"/>
    <w:rsid w:val="006759B9"/>
    <w:rsid w:val="006A1D0C"/>
    <w:rsid w:val="006C1FD0"/>
    <w:rsid w:val="006F244F"/>
    <w:rsid w:val="007A4662"/>
    <w:rsid w:val="007E1678"/>
    <w:rsid w:val="0081230B"/>
    <w:rsid w:val="008303A4"/>
    <w:rsid w:val="008763A2"/>
    <w:rsid w:val="0089708F"/>
    <w:rsid w:val="00A42066"/>
    <w:rsid w:val="00A5047E"/>
    <w:rsid w:val="00A73C7E"/>
    <w:rsid w:val="00AA1D8D"/>
    <w:rsid w:val="00AA4E09"/>
    <w:rsid w:val="00AB72D2"/>
    <w:rsid w:val="00B47730"/>
    <w:rsid w:val="00B676D7"/>
    <w:rsid w:val="00CB0664"/>
    <w:rsid w:val="00CC27E5"/>
    <w:rsid w:val="00CE0DB4"/>
    <w:rsid w:val="00CF707C"/>
    <w:rsid w:val="00D51AFB"/>
    <w:rsid w:val="00E43A8F"/>
    <w:rsid w:val="00EF0299"/>
    <w:rsid w:val="00F03BBF"/>
    <w:rsid w:val="00F12A89"/>
    <w:rsid w:val="00F64E3F"/>
    <w:rsid w:val="00F74E90"/>
    <w:rsid w:val="00FA04E6"/>
    <w:rsid w:val="00FC693F"/>
    <w:rsid w:val="00FD6665"/>
    <w:rsid w:val="00FF70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1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mord">
    <w:name w:val="mord"/>
    <w:basedOn w:val="DefaultParagraphFont"/>
    <w:rsid w:val="006A1D0C"/>
  </w:style>
  <w:style w:type="character" w:customStyle="1" w:styleId="mrel">
    <w:name w:val="mrel"/>
    <w:basedOn w:val="DefaultParagraphFont"/>
    <w:rsid w:val="006A1D0C"/>
  </w:style>
  <w:style w:type="character" w:customStyle="1" w:styleId="mopen">
    <w:name w:val="mopen"/>
    <w:basedOn w:val="DefaultParagraphFont"/>
    <w:rsid w:val="006A1D0C"/>
  </w:style>
  <w:style w:type="character" w:customStyle="1" w:styleId="mop">
    <w:name w:val="mop"/>
    <w:basedOn w:val="DefaultParagraphFont"/>
    <w:rsid w:val="006A1D0C"/>
  </w:style>
  <w:style w:type="character" w:customStyle="1" w:styleId="vlist-s">
    <w:name w:val="vlist-s"/>
    <w:basedOn w:val="DefaultParagraphFont"/>
    <w:rsid w:val="006A1D0C"/>
  </w:style>
  <w:style w:type="character" w:customStyle="1" w:styleId="mclose">
    <w:name w:val="mclose"/>
    <w:basedOn w:val="DefaultParagraphFont"/>
    <w:rsid w:val="006A1D0C"/>
  </w:style>
  <w:style w:type="character" w:customStyle="1" w:styleId="mbin">
    <w:name w:val="mbin"/>
    <w:basedOn w:val="DefaultParagraphFont"/>
    <w:rsid w:val="006A1D0C"/>
  </w:style>
  <w:style w:type="paragraph" w:styleId="BalloonText">
    <w:name w:val="Balloon Text"/>
    <w:basedOn w:val="Normal"/>
    <w:link w:val="BalloonTextChar"/>
    <w:uiPriority w:val="99"/>
    <w:semiHidden/>
    <w:unhideWhenUsed/>
    <w:rsid w:val="006A1D0C"/>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6A1D0C"/>
    <w:rPr>
      <w:rFonts w:ascii="Tahoma" w:hAnsi="Tahoma" w:cs="Tahoma"/>
      <w:sz w:val="16"/>
      <w:szCs w:val="16"/>
    </w:rPr>
  </w:style>
  <w:style w:type="character" w:styleId="PlaceholderText">
    <w:name w:val="Placeholder Text"/>
    <w:basedOn w:val="DefaultParagraphFont"/>
    <w:uiPriority w:val="99"/>
    <w:semiHidden/>
    <w:rsid w:val="00316382"/>
    <w:rPr>
      <w:color w:val="808080"/>
    </w:rPr>
  </w:style>
  <w:style w:type="character" w:customStyle="1" w:styleId="katex-mathml">
    <w:name w:val="katex-mathml"/>
    <w:basedOn w:val="DefaultParagraphFont"/>
    <w:rsid w:val="00FA04E6"/>
  </w:style>
  <w:style w:type="paragraph" w:styleId="NormalWeb">
    <w:name w:val="Normal (Web)"/>
    <w:basedOn w:val="Normal"/>
    <w:uiPriority w:val="99"/>
    <w:semiHidden/>
    <w:unhideWhenUsed/>
    <w:rsid w:val="00FA04E6"/>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846407785">
      <w:bodyDiv w:val="1"/>
      <w:marLeft w:val="0"/>
      <w:marRight w:val="0"/>
      <w:marTop w:val="0"/>
      <w:marBottom w:val="0"/>
      <w:divBdr>
        <w:top w:val="none" w:sz="0" w:space="0" w:color="auto"/>
        <w:left w:val="none" w:sz="0" w:space="0" w:color="auto"/>
        <w:bottom w:val="none" w:sz="0" w:space="0" w:color="auto"/>
        <w:right w:val="none" w:sz="0" w:space="0" w:color="auto"/>
      </w:divBdr>
    </w:div>
    <w:div w:id="1678195824">
      <w:bodyDiv w:val="1"/>
      <w:marLeft w:val="0"/>
      <w:marRight w:val="0"/>
      <w:marTop w:val="0"/>
      <w:marBottom w:val="0"/>
      <w:divBdr>
        <w:top w:val="none" w:sz="0" w:space="0" w:color="auto"/>
        <w:left w:val="none" w:sz="0" w:space="0" w:color="auto"/>
        <w:bottom w:val="none" w:sz="0" w:space="0" w:color="auto"/>
        <w:right w:val="none" w:sz="0" w:space="0" w:color="auto"/>
      </w:divBdr>
    </w:div>
    <w:div w:id="1847088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9B55D-BC0B-457F-AA59-E05173AD0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Rapa Kumari</cp:lastModifiedBy>
  <cp:revision>2</cp:revision>
  <dcterms:created xsi:type="dcterms:W3CDTF">2025-08-18T20:31:00Z</dcterms:created>
  <dcterms:modified xsi:type="dcterms:W3CDTF">2025-08-18T20:31:00Z</dcterms:modified>
</cp:coreProperties>
</file>